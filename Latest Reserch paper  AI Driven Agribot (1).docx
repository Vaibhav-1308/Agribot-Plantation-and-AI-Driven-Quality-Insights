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FAE752" w14:textId="5FAB865D" w:rsidR="00550EDC" w:rsidRPr="00882D7A" w:rsidRDefault="00550EDC" w:rsidP="001271B3">
      <w:pPr>
        <w:pStyle w:val="Title"/>
        <w:jc w:val="center"/>
        <w:rPr>
          <w:rFonts w:ascii="Times New Roman" w:hAnsi="Times New Roman" w:cs="Times New Roman"/>
          <w:b/>
          <w:bCs/>
          <w:color w:val="auto"/>
          <w:sz w:val="48"/>
          <w:szCs w:val="48"/>
        </w:rPr>
      </w:pPr>
      <w:r w:rsidRPr="00882D7A">
        <w:rPr>
          <w:rFonts w:ascii="Times New Roman" w:hAnsi="Times New Roman" w:cs="Times New Roman"/>
          <w:b/>
          <w:bCs/>
          <w:color w:val="auto"/>
          <w:sz w:val="48"/>
          <w:szCs w:val="48"/>
        </w:rPr>
        <w:t>Survey on AI Driven Agribot</w:t>
      </w:r>
    </w:p>
    <w:p w14:paraId="17891AC5" w14:textId="03920790" w:rsidR="00550EDC" w:rsidRPr="004070FD" w:rsidRDefault="00550EDC" w:rsidP="001271B3">
      <w:pPr>
        <w:jc w:val="center"/>
        <w:rPr>
          <w:rFonts w:ascii="Times New Roman" w:hAnsi="Times New Roman" w:cs="Times New Roman"/>
          <w:b/>
          <w:bCs/>
          <w:sz w:val="24"/>
          <w:szCs w:val="24"/>
        </w:rPr>
      </w:pPr>
      <w:r w:rsidRPr="004070FD">
        <w:rPr>
          <w:rFonts w:ascii="Times New Roman" w:hAnsi="Times New Roman" w:cs="Times New Roman"/>
          <w:b/>
          <w:bCs/>
          <w:sz w:val="24"/>
          <w:szCs w:val="24"/>
          <w:vertAlign w:val="superscript"/>
        </w:rPr>
        <w:t>1</w:t>
      </w:r>
      <w:r w:rsidRPr="004070FD">
        <w:rPr>
          <w:rFonts w:ascii="Times New Roman" w:hAnsi="Times New Roman" w:cs="Times New Roman"/>
          <w:b/>
          <w:bCs/>
          <w:sz w:val="24"/>
          <w:szCs w:val="24"/>
        </w:rPr>
        <w:t xml:space="preserve">Vaibhav </w:t>
      </w:r>
      <w:proofErr w:type="spellStart"/>
      <w:r w:rsidRPr="004070FD">
        <w:rPr>
          <w:rFonts w:ascii="Times New Roman" w:hAnsi="Times New Roman" w:cs="Times New Roman"/>
          <w:b/>
          <w:bCs/>
          <w:sz w:val="24"/>
          <w:szCs w:val="24"/>
        </w:rPr>
        <w:t>Nrupnarayan</w:t>
      </w:r>
      <w:proofErr w:type="spellEnd"/>
      <w:r w:rsidRPr="004070FD">
        <w:rPr>
          <w:rFonts w:ascii="Times New Roman" w:hAnsi="Times New Roman" w:cs="Times New Roman"/>
          <w:b/>
          <w:bCs/>
          <w:sz w:val="24"/>
          <w:szCs w:val="24"/>
        </w:rPr>
        <w:t xml:space="preserve"> </w:t>
      </w:r>
      <w:r w:rsidR="00E63F85" w:rsidRPr="004070FD">
        <w:rPr>
          <w:rFonts w:ascii="Times New Roman" w:hAnsi="Times New Roman" w:cs="Times New Roman"/>
          <w:b/>
          <w:bCs/>
          <w:sz w:val="24"/>
          <w:szCs w:val="24"/>
          <w:vertAlign w:val="superscript"/>
        </w:rPr>
        <w:t>2</w:t>
      </w:r>
      <w:r w:rsidRPr="004070FD">
        <w:rPr>
          <w:rFonts w:ascii="Times New Roman" w:hAnsi="Times New Roman" w:cs="Times New Roman"/>
          <w:b/>
          <w:bCs/>
          <w:sz w:val="24"/>
          <w:szCs w:val="24"/>
        </w:rPr>
        <w:t xml:space="preserve">Harish Bagul </w:t>
      </w:r>
      <w:r w:rsidR="00E63F85" w:rsidRPr="004070FD">
        <w:rPr>
          <w:rFonts w:ascii="Times New Roman" w:hAnsi="Times New Roman" w:cs="Times New Roman"/>
          <w:b/>
          <w:bCs/>
          <w:sz w:val="24"/>
          <w:szCs w:val="24"/>
          <w:vertAlign w:val="superscript"/>
        </w:rPr>
        <w:t>3</w:t>
      </w:r>
      <w:r w:rsidRPr="004070FD">
        <w:rPr>
          <w:rFonts w:ascii="Times New Roman" w:hAnsi="Times New Roman" w:cs="Times New Roman"/>
          <w:b/>
          <w:bCs/>
          <w:sz w:val="24"/>
          <w:szCs w:val="24"/>
        </w:rPr>
        <w:t xml:space="preserve">Abhiman Bade </w:t>
      </w:r>
      <w:r w:rsidR="00093095" w:rsidRPr="004070FD">
        <w:rPr>
          <w:rFonts w:ascii="Times New Roman" w:hAnsi="Times New Roman" w:cs="Times New Roman"/>
          <w:b/>
          <w:bCs/>
          <w:sz w:val="24"/>
          <w:szCs w:val="24"/>
          <w:vertAlign w:val="superscript"/>
        </w:rPr>
        <w:t>4</w:t>
      </w:r>
      <w:r w:rsidRPr="004070FD">
        <w:rPr>
          <w:rFonts w:ascii="Times New Roman" w:hAnsi="Times New Roman" w:cs="Times New Roman"/>
          <w:b/>
          <w:bCs/>
          <w:sz w:val="24"/>
          <w:szCs w:val="24"/>
        </w:rPr>
        <w:t>Dr.Kavita Joshi</w:t>
      </w:r>
    </w:p>
    <w:p w14:paraId="01D4B337" w14:textId="51DABB07" w:rsidR="00550EDC" w:rsidRPr="001271B3" w:rsidRDefault="00550EDC" w:rsidP="001271B3">
      <w:pPr>
        <w:jc w:val="center"/>
        <w:rPr>
          <w:rFonts w:ascii="Times New Roman" w:hAnsi="Times New Roman" w:cs="Times New Roman"/>
          <w:sz w:val="24"/>
          <w:szCs w:val="24"/>
        </w:rPr>
      </w:pPr>
      <w:r w:rsidRPr="001271B3">
        <w:rPr>
          <w:rFonts w:ascii="Times New Roman" w:hAnsi="Times New Roman" w:cs="Times New Roman"/>
          <w:sz w:val="24"/>
          <w:szCs w:val="24"/>
          <w:vertAlign w:val="superscript"/>
        </w:rPr>
        <w:t>1</w:t>
      </w:r>
      <w:r w:rsidR="00093095" w:rsidRPr="001271B3">
        <w:rPr>
          <w:rFonts w:ascii="Times New Roman" w:hAnsi="Times New Roman" w:cs="Times New Roman"/>
          <w:sz w:val="24"/>
          <w:szCs w:val="24"/>
          <w:vertAlign w:val="superscript"/>
        </w:rPr>
        <w:t>,2,3</w:t>
      </w:r>
      <w:r w:rsidRPr="001271B3">
        <w:rPr>
          <w:rFonts w:ascii="Times New Roman" w:hAnsi="Times New Roman" w:cs="Times New Roman"/>
          <w:sz w:val="24"/>
          <w:szCs w:val="24"/>
        </w:rPr>
        <w:t xml:space="preserve">Student </w:t>
      </w:r>
      <w:r w:rsidR="00093095" w:rsidRPr="001271B3">
        <w:rPr>
          <w:rFonts w:ascii="Times New Roman" w:hAnsi="Times New Roman" w:cs="Times New Roman"/>
          <w:sz w:val="24"/>
          <w:szCs w:val="24"/>
          <w:vertAlign w:val="superscript"/>
        </w:rPr>
        <w:t>4</w:t>
      </w:r>
      <w:r w:rsidRPr="001271B3">
        <w:rPr>
          <w:rFonts w:ascii="Times New Roman" w:hAnsi="Times New Roman" w:cs="Times New Roman"/>
          <w:sz w:val="24"/>
          <w:szCs w:val="24"/>
        </w:rPr>
        <w:t>Faculty</w:t>
      </w:r>
    </w:p>
    <w:p w14:paraId="57EBE892" w14:textId="0934A7F9" w:rsidR="00550EDC" w:rsidRPr="001271B3" w:rsidRDefault="00550EDC" w:rsidP="001271B3">
      <w:pPr>
        <w:jc w:val="center"/>
        <w:rPr>
          <w:rFonts w:ascii="Times New Roman" w:hAnsi="Times New Roman" w:cs="Times New Roman"/>
          <w:sz w:val="24"/>
          <w:szCs w:val="24"/>
        </w:rPr>
      </w:pPr>
      <w:r w:rsidRPr="001271B3">
        <w:rPr>
          <w:rFonts w:ascii="Times New Roman" w:hAnsi="Times New Roman" w:cs="Times New Roman"/>
          <w:sz w:val="24"/>
          <w:szCs w:val="24"/>
          <w:vertAlign w:val="superscript"/>
        </w:rPr>
        <w:t>1,2</w:t>
      </w:r>
      <w:r w:rsidR="00093095" w:rsidRPr="001271B3">
        <w:rPr>
          <w:rFonts w:ascii="Times New Roman" w:hAnsi="Times New Roman" w:cs="Times New Roman"/>
          <w:sz w:val="24"/>
          <w:szCs w:val="24"/>
          <w:vertAlign w:val="superscript"/>
        </w:rPr>
        <w:t>,3,4</w:t>
      </w:r>
      <w:r w:rsidRPr="001271B3">
        <w:rPr>
          <w:rFonts w:ascii="Times New Roman" w:hAnsi="Times New Roman" w:cs="Times New Roman"/>
          <w:sz w:val="24"/>
          <w:szCs w:val="24"/>
        </w:rPr>
        <w:t>Department of Electronics and Telecommunication Engineering</w:t>
      </w:r>
    </w:p>
    <w:p w14:paraId="6C2532E9" w14:textId="0AF508E9" w:rsidR="00550EDC" w:rsidRPr="001271B3" w:rsidRDefault="00550EDC" w:rsidP="001271B3">
      <w:pPr>
        <w:jc w:val="center"/>
        <w:rPr>
          <w:sz w:val="16"/>
          <w:szCs w:val="16"/>
        </w:rPr>
      </w:pPr>
      <w:r w:rsidRPr="001271B3">
        <w:rPr>
          <w:rFonts w:ascii="Times New Roman" w:hAnsi="Times New Roman" w:cs="Times New Roman"/>
          <w:sz w:val="24"/>
          <w:szCs w:val="24"/>
        </w:rPr>
        <w:t>G.</w:t>
      </w:r>
      <w:r w:rsidR="00E63F85" w:rsidRPr="001271B3">
        <w:rPr>
          <w:rFonts w:ascii="Times New Roman" w:hAnsi="Times New Roman" w:cs="Times New Roman"/>
          <w:sz w:val="24"/>
          <w:szCs w:val="24"/>
        </w:rPr>
        <w:t xml:space="preserve">H. </w:t>
      </w:r>
      <w:proofErr w:type="spellStart"/>
      <w:r w:rsidR="00E63F85" w:rsidRPr="001271B3">
        <w:rPr>
          <w:rFonts w:ascii="Times New Roman" w:hAnsi="Times New Roman" w:cs="Times New Roman"/>
          <w:sz w:val="24"/>
          <w:szCs w:val="24"/>
        </w:rPr>
        <w:t>Raisoni</w:t>
      </w:r>
      <w:proofErr w:type="spellEnd"/>
      <w:r w:rsidRPr="001271B3">
        <w:rPr>
          <w:rFonts w:ascii="Times New Roman" w:hAnsi="Times New Roman" w:cs="Times New Roman"/>
          <w:sz w:val="24"/>
          <w:szCs w:val="24"/>
        </w:rPr>
        <w:t xml:space="preserve"> College of Engineering and Management, Pune, India.</w:t>
      </w:r>
    </w:p>
    <w:p w14:paraId="23AA9A53" w14:textId="77777777" w:rsidR="00E63F85" w:rsidRPr="00E63F85" w:rsidRDefault="00E63F85" w:rsidP="00E63F85">
      <w:pPr>
        <w:jc w:val="center"/>
        <w:rPr>
          <w:rFonts w:ascii="Times New Roman" w:hAnsi="Times New Roman" w:cs="Times New Roman"/>
          <w:sz w:val="28"/>
          <w:szCs w:val="28"/>
        </w:rPr>
        <w:sectPr w:rsidR="00E63F85" w:rsidRPr="00E63F85" w:rsidSect="00E63F85">
          <w:headerReference w:type="default" r:id="rId8"/>
          <w:pgSz w:w="11910" w:h="16840" w:code="9"/>
          <w:pgMar w:top="658" w:right="760" w:bottom="278" w:left="760" w:header="454" w:footer="720" w:gutter="0"/>
          <w:cols w:space="720"/>
          <w:docGrid w:linePitch="360"/>
        </w:sectPr>
      </w:pPr>
    </w:p>
    <w:p w14:paraId="3AB22391" w14:textId="77777777" w:rsidR="00550EDC" w:rsidRDefault="00550EDC" w:rsidP="00550EDC">
      <w:pPr>
        <w:jc w:val="center"/>
        <w:rPr>
          <w:rFonts w:ascii="Times New Roman" w:hAnsi="Times New Roman" w:cs="Times New Roman"/>
          <w:sz w:val="36"/>
          <w:szCs w:val="36"/>
        </w:rPr>
      </w:pPr>
    </w:p>
    <w:p w14:paraId="63D593AD" w14:textId="5DFB2878" w:rsidR="00CE4B19" w:rsidRPr="001F2FBE" w:rsidRDefault="00550EDC" w:rsidP="00CE4B19">
      <w:pPr>
        <w:pStyle w:val="ListParagraph"/>
        <w:numPr>
          <w:ilvl w:val="0"/>
          <w:numId w:val="32"/>
        </w:numPr>
        <w:jc w:val="center"/>
        <w:rPr>
          <w:rFonts w:ascii="Times New Roman" w:hAnsi="Times New Roman" w:cs="Times New Roman"/>
          <w:b/>
          <w:bCs/>
          <w:sz w:val="28"/>
          <w:szCs w:val="28"/>
        </w:rPr>
      </w:pPr>
      <w:r w:rsidRPr="001F2FBE">
        <w:rPr>
          <w:rFonts w:ascii="Times New Roman" w:hAnsi="Times New Roman" w:cs="Times New Roman"/>
          <w:b/>
          <w:bCs/>
          <w:sz w:val="28"/>
          <w:szCs w:val="28"/>
        </w:rPr>
        <w:t>Abstract</w:t>
      </w:r>
    </w:p>
    <w:p w14:paraId="0E3B470E" w14:textId="4CAF30D7" w:rsidR="00C53D1C" w:rsidRPr="00C53D1C" w:rsidRDefault="00C53D1C" w:rsidP="00CE4B19">
      <w:pPr>
        <w:jc w:val="both"/>
        <w:rPr>
          <w:rFonts w:ascii="Times New Roman" w:hAnsi="Times New Roman" w:cs="Times New Roman"/>
          <w:sz w:val="24"/>
          <w:szCs w:val="24"/>
        </w:rPr>
      </w:pPr>
      <w:r w:rsidRPr="00C53D1C">
        <w:rPr>
          <w:rFonts w:ascii="Times New Roman" w:hAnsi="Times New Roman" w:cs="Times New Roman"/>
          <w:sz w:val="24"/>
          <w:szCs w:val="24"/>
        </w:rPr>
        <w:t xml:space="preserve">The AI-driven </w:t>
      </w:r>
      <w:proofErr w:type="spellStart"/>
      <w:r w:rsidRPr="00C53D1C">
        <w:rPr>
          <w:rFonts w:ascii="Times New Roman" w:hAnsi="Times New Roman" w:cs="Times New Roman"/>
          <w:sz w:val="24"/>
          <w:szCs w:val="24"/>
        </w:rPr>
        <w:t>Agribot</w:t>
      </w:r>
      <w:proofErr w:type="spellEnd"/>
      <w:r w:rsidRPr="00C53D1C">
        <w:rPr>
          <w:rFonts w:ascii="Times New Roman" w:hAnsi="Times New Roman" w:cs="Times New Roman"/>
          <w:sz w:val="24"/>
          <w:szCs w:val="24"/>
        </w:rPr>
        <w:t xml:space="preserve"> project presents an innovative solution to modernize rice farming by integrating </w:t>
      </w:r>
      <w:r w:rsidR="005A09D7">
        <w:rPr>
          <w:rFonts w:ascii="Times New Roman" w:hAnsi="Times New Roman" w:cs="Times New Roman"/>
          <w:sz w:val="24"/>
          <w:szCs w:val="24"/>
        </w:rPr>
        <w:t>Machine Learning</w:t>
      </w:r>
      <w:r w:rsidRPr="00C53D1C">
        <w:rPr>
          <w:rFonts w:ascii="Times New Roman" w:hAnsi="Times New Roman" w:cs="Times New Roman"/>
          <w:sz w:val="24"/>
          <w:szCs w:val="24"/>
        </w:rPr>
        <w:t xml:space="preserve"> (</w:t>
      </w:r>
      <w:r w:rsidR="005A09D7">
        <w:rPr>
          <w:rFonts w:ascii="Times New Roman" w:hAnsi="Times New Roman" w:cs="Times New Roman"/>
          <w:sz w:val="24"/>
          <w:szCs w:val="24"/>
        </w:rPr>
        <w:t>ML</w:t>
      </w:r>
      <w:r w:rsidRPr="00C53D1C">
        <w:rPr>
          <w:rFonts w:ascii="Times New Roman" w:hAnsi="Times New Roman" w:cs="Times New Roman"/>
          <w:sz w:val="24"/>
          <w:szCs w:val="24"/>
        </w:rPr>
        <w:t xml:space="preserve">) and Internet of Things (IoT) technologies to automate rice planting and crop </w:t>
      </w:r>
      <w:r w:rsidR="005A09D7">
        <w:rPr>
          <w:rFonts w:ascii="Times New Roman" w:hAnsi="Times New Roman" w:cs="Times New Roman"/>
          <w:sz w:val="24"/>
          <w:szCs w:val="24"/>
        </w:rPr>
        <w:t>quality check</w:t>
      </w:r>
      <w:r w:rsidRPr="00C53D1C">
        <w:rPr>
          <w:rFonts w:ascii="Times New Roman" w:hAnsi="Times New Roman" w:cs="Times New Roman"/>
          <w:sz w:val="24"/>
          <w:szCs w:val="24"/>
        </w:rPr>
        <w:t xml:space="preserve">. Traditional rice cultivation is labor-intensive, time-consuming, and prone to inefficiencies, resulting in higher costs, inconsistent planting, and reduced yields. The </w:t>
      </w:r>
      <w:proofErr w:type="spellStart"/>
      <w:r w:rsidRPr="00C53D1C">
        <w:rPr>
          <w:rFonts w:ascii="Times New Roman" w:hAnsi="Times New Roman" w:cs="Times New Roman"/>
          <w:sz w:val="24"/>
          <w:szCs w:val="24"/>
        </w:rPr>
        <w:t>Agribot</w:t>
      </w:r>
      <w:proofErr w:type="spellEnd"/>
      <w:r w:rsidRPr="00C53D1C">
        <w:rPr>
          <w:rFonts w:ascii="Times New Roman" w:hAnsi="Times New Roman" w:cs="Times New Roman"/>
          <w:sz w:val="24"/>
          <w:szCs w:val="24"/>
        </w:rPr>
        <w:t xml:space="preserve"> is designed to address these challenges by precisely planting rice seedlings, and evaluating crop health using image processing techniques. By collectin</w:t>
      </w:r>
      <w:r w:rsidR="005A09D7">
        <w:rPr>
          <w:rFonts w:ascii="Times New Roman" w:hAnsi="Times New Roman" w:cs="Times New Roman"/>
          <w:sz w:val="24"/>
          <w:szCs w:val="24"/>
        </w:rPr>
        <w:t>g the plantation data</w:t>
      </w:r>
      <w:r w:rsidRPr="00C53D1C">
        <w:rPr>
          <w:rFonts w:ascii="Times New Roman" w:hAnsi="Times New Roman" w:cs="Times New Roman"/>
          <w:sz w:val="24"/>
          <w:szCs w:val="24"/>
        </w:rPr>
        <w:t xml:space="preserve"> and plant conditions through</w:t>
      </w:r>
      <w:r w:rsidR="005A09D7">
        <w:rPr>
          <w:rFonts w:ascii="Times New Roman" w:hAnsi="Times New Roman" w:cs="Times New Roman"/>
          <w:sz w:val="24"/>
          <w:szCs w:val="24"/>
        </w:rPr>
        <w:t xml:space="preserve"> camera</w:t>
      </w:r>
      <w:r w:rsidRPr="00C53D1C">
        <w:rPr>
          <w:rFonts w:ascii="Times New Roman" w:hAnsi="Times New Roman" w:cs="Times New Roman"/>
          <w:sz w:val="24"/>
          <w:szCs w:val="24"/>
        </w:rPr>
        <w:t>, the system enables data-driven decision-making</w:t>
      </w:r>
      <w:r w:rsidR="005A09D7">
        <w:rPr>
          <w:rFonts w:ascii="Times New Roman" w:hAnsi="Times New Roman" w:cs="Times New Roman"/>
          <w:sz w:val="24"/>
          <w:szCs w:val="24"/>
        </w:rPr>
        <w:t xml:space="preserve"> about the crop health (Plant is healthy or unhealthy)</w:t>
      </w:r>
      <w:r w:rsidRPr="00C53D1C">
        <w:rPr>
          <w:rFonts w:ascii="Times New Roman" w:hAnsi="Times New Roman" w:cs="Times New Roman"/>
          <w:sz w:val="24"/>
          <w:szCs w:val="24"/>
        </w:rPr>
        <w:t xml:space="preserve"> to improve crop quality, and enhance yields.</w:t>
      </w:r>
    </w:p>
    <w:p w14:paraId="77068889" w14:textId="3022592E" w:rsidR="00CE4B19" w:rsidRDefault="00C53D1C" w:rsidP="00CE4B19">
      <w:pPr>
        <w:jc w:val="both"/>
        <w:rPr>
          <w:rFonts w:ascii="Times New Roman" w:hAnsi="Times New Roman" w:cs="Times New Roman"/>
          <w:sz w:val="24"/>
          <w:szCs w:val="24"/>
        </w:rPr>
      </w:pPr>
      <w:r w:rsidRPr="00C53D1C">
        <w:rPr>
          <w:rFonts w:ascii="Times New Roman" w:hAnsi="Times New Roman" w:cs="Times New Roman"/>
          <w:sz w:val="24"/>
          <w:szCs w:val="24"/>
        </w:rPr>
        <w:t xml:space="preserve">AI-driven algorithms allow the </w:t>
      </w:r>
      <w:proofErr w:type="spellStart"/>
      <w:r w:rsidRPr="00C53D1C">
        <w:rPr>
          <w:rFonts w:ascii="Times New Roman" w:hAnsi="Times New Roman" w:cs="Times New Roman"/>
          <w:sz w:val="24"/>
          <w:szCs w:val="24"/>
        </w:rPr>
        <w:t>Agribot</w:t>
      </w:r>
      <w:proofErr w:type="spellEnd"/>
      <w:r w:rsidRPr="00C53D1C">
        <w:rPr>
          <w:rFonts w:ascii="Times New Roman" w:hAnsi="Times New Roman" w:cs="Times New Roman"/>
          <w:sz w:val="24"/>
          <w:szCs w:val="24"/>
        </w:rPr>
        <w:t xml:space="preserve"> to make intelligent decisions, such as detectin</w:t>
      </w:r>
      <w:r w:rsidR="00A67135">
        <w:rPr>
          <w:rFonts w:ascii="Times New Roman" w:hAnsi="Times New Roman" w:cs="Times New Roman"/>
          <w:sz w:val="24"/>
          <w:szCs w:val="24"/>
        </w:rPr>
        <w:t>g</w:t>
      </w:r>
      <w:r w:rsidRPr="00C53D1C">
        <w:rPr>
          <w:rFonts w:ascii="Times New Roman" w:hAnsi="Times New Roman" w:cs="Times New Roman"/>
          <w:sz w:val="24"/>
          <w:szCs w:val="24"/>
        </w:rPr>
        <w:t xml:space="preserve"> plant </w:t>
      </w:r>
      <w:r w:rsidR="00A67135">
        <w:rPr>
          <w:rFonts w:ascii="Times New Roman" w:hAnsi="Times New Roman" w:cs="Times New Roman"/>
          <w:sz w:val="24"/>
          <w:szCs w:val="24"/>
        </w:rPr>
        <w:t>health</w:t>
      </w:r>
      <w:r w:rsidRPr="00C53D1C">
        <w:rPr>
          <w:rFonts w:ascii="Times New Roman" w:hAnsi="Times New Roman" w:cs="Times New Roman"/>
          <w:sz w:val="24"/>
          <w:szCs w:val="24"/>
        </w:rPr>
        <w:t xml:space="preserve"> and</w:t>
      </w:r>
      <w:r w:rsidR="00A67135">
        <w:rPr>
          <w:rFonts w:ascii="Times New Roman" w:hAnsi="Times New Roman" w:cs="Times New Roman"/>
          <w:sz w:val="24"/>
          <w:szCs w:val="24"/>
        </w:rPr>
        <w:t xml:space="preserve"> </w:t>
      </w:r>
      <w:r w:rsidRPr="00C53D1C">
        <w:rPr>
          <w:rFonts w:ascii="Times New Roman" w:hAnsi="Times New Roman" w:cs="Times New Roman"/>
          <w:sz w:val="24"/>
          <w:szCs w:val="24"/>
        </w:rPr>
        <w:t>thereby improving overall farm management. The system reduces reliance on manual labor, increases planting accuracy, and enhances productivity, making farming more efficient and profitable. This project holds the potential to transform agricultural practices by fostering precision</w:t>
      </w:r>
      <w:r w:rsidR="00A67135">
        <w:rPr>
          <w:rFonts w:ascii="Times New Roman" w:hAnsi="Times New Roman" w:cs="Times New Roman"/>
          <w:sz w:val="24"/>
          <w:szCs w:val="24"/>
        </w:rPr>
        <w:t xml:space="preserve"> </w:t>
      </w:r>
      <w:r w:rsidRPr="00C53D1C">
        <w:rPr>
          <w:rFonts w:ascii="Times New Roman" w:hAnsi="Times New Roman" w:cs="Times New Roman"/>
          <w:sz w:val="24"/>
          <w:szCs w:val="24"/>
        </w:rPr>
        <w:t>farming techniques, ultimately contributing to</w:t>
      </w:r>
      <w:r w:rsidR="00A67135">
        <w:rPr>
          <w:rFonts w:ascii="Times New Roman" w:hAnsi="Times New Roman" w:cs="Times New Roman"/>
          <w:sz w:val="24"/>
          <w:szCs w:val="24"/>
        </w:rPr>
        <w:t xml:space="preserve"> better</w:t>
      </w:r>
      <w:r w:rsidRPr="00C53D1C">
        <w:rPr>
          <w:rFonts w:ascii="Times New Roman" w:hAnsi="Times New Roman" w:cs="Times New Roman"/>
          <w:sz w:val="24"/>
          <w:szCs w:val="24"/>
        </w:rPr>
        <w:t xml:space="preserve"> food </w:t>
      </w:r>
      <w:r w:rsidR="00A67135">
        <w:rPr>
          <w:rFonts w:ascii="Times New Roman" w:hAnsi="Times New Roman" w:cs="Times New Roman"/>
          <w:sz w:val="24"/>
          <w:szCs w:val="24"/>
        </w:rPr>
        <w:t>quality</w:t>
      </w:r>
      <w:r w:rsidRPr="00C53D1C">
        <w:rPr>
          <w:rFonts w:ascii="Times New Roman" w:hAnsi="Times New Roman" w:cs="Times New Roman"/>
          <w:sz w:val="24"/>
          <w:szCs w:val="24"/>
        </w:rPr>
        <w:t xml:space="preserve"> and sustainable agricultural development. By modernizing rice farming, the AI-driven </w:t>
      </w:r>
      <w:proofErr w:type="spellStart"/>
      <w:r w:rsidRPr="00C53D1C">
        <w:rPr>
          <w:rFonts w:ascii="Times New Roman" w:hAnsi="Times New Roman" w:cs="Times New Roman"/>
          <w:sz w:val="24"/>
          <w:szCs w:val="24"/>
        </w:rPr>
        <w:t>Agribot</w:t>
      </w:r>
      <w:proofErr w:type="spellEnd"/>
      <w:r w:rsidRPr="00C53D1C">
        <w:rPr>
          <w:rFonts w:ascii="Times New Roman" w:hAnsi="Times New Roman" w:cs="Times New Roman"/>
          <w:sz w:val="24"/>
          <w:szCs w:val="24"/>
        </w:rPr>
        <w:t xml:space="preserve"> can lead to significant advancements in crop production, benefiting both farmers and the agricultural industry.</w:t>
      </w:r>
    </w:p>
    <w:p w14:paraId="7159D9EB" w14:textId="77777777" w:rsidR="005A09D7" w:rsidRDefault="005A09D7" w:rsidP="00CE4B19">
      <w:pPr>
        <w:jc w:val="both"/>
        <w:rPr>
          <w:rFonts w:ascii="Times New Roman" w:hAnsi="Times New Roman" w:cs="Times New Roman"/>
          <w:sz w:val="24"/>
          <w:szCs w:val="24"/>
        </w:rPr>
      </w:pPr>
    </w:p>
    <w:p w14:paraId="307FA35C" w14:textId="34BAFACD" w:rsidR="00CE4B19" w:rsidRPr="001F2FBE" w:rsidRDefault="004525CD" w:rsidP="00CE4B19">
      <w:pPr>
        <w:pStyle w:val="ListParagraph"/>
        <w:numPr>
          <w:ilvl w:val="0"/>
          <w:numId w:val="32"/>
        </w:numPr>
        <w:jc w:val="center"/>
        <w:rPr>
          <w:rFonts w:ascii="Times New Roman" w:hAnsi="Times New Roman" w:cs="Times New Roman"/>
          <w:b/>
          <w:bCs/>
          <w:sz w:val="28"/>
          <w:szCs w:val="28"/>
        </w:rPr>
      </w:pPr>
      <w:r w:rsidRPr="001F2FBE">
        <w:rPr>
          <w:rFonts w:ascii="Times New Roman" w:hAnsi="Times New Roman" w:cs="Times New Roman"/>
          <w:b/>
          <w:bCs/>
          <w:sz w:val="28"/>
          <w:szCs w:val="28"/>
        </w:rPr>
        <w:t>Introduction</w:t>
      </w:r>
    </w:p>
    <w:p w14:paraId="287C93DA" w14:textId="78BEC2F8" w:rsidR="00C53D1C" w:rsidRPr="00C53D1C" w:rsidRDefault="00C53D1C" w:rsidP="00CE4B19">
      <w:pPr>
        <w:jc w:val="both"/>
        <w:rPr>
          <w:rFonts w:ascii="Times New Roman" w:hAnsi="Times New Roman" w:cs="Times New Roman"/>
          <w:sz w:val="24"/>
          <w:szCs w:val="24"/>
        </w:rPr>
      </w:pPr>
      <w:r w:rsidRPr="00C53D1C">
        <w:rPr>
          <w:rFonts w:ascii="Times New Roman" w:hAnsi="Times New Roman" w:cs="Times New Roman"/>
          <w:sz w:val="24"/>
          <w:szCs w:val="24"/>
        </w:rPr>
        <w:t>Agriculture is a cornerstone of many economies</w:t>
      </w:r>
      <w:r w:rsidR="00CE3B90">
        <w:rPr>
          <w:rFonts w:ascii="Times New Roman" w:hAnsi="Times New Roman" w:cs="Times New Roman"/>
          <w:sz w:val="24"/>
          <w:szCs w:val="24"/>
        </w:rPr>
        <w:t xml:space="preserve"> as in India</w:t>
      </w:r>
      <w:r w:rsidRPr="00C53D1C">
        <w:rPr>
          <w:rFonts w:ascii="Times New Roman" w:hAnsi="Times New Roman" w:cs="Times New Roman"/>
          <w:sz w:val="24"/>
          <w:szCs w:val="24"/>
        </w:rPr>
        <w:t>, especially in regions where rice serves as a staple crop. Traditional methods of rice cultivation, are labor-intensive, time-consuming, and</w:t>
      </w:r>
      <w:r w:rsidR="005A09D7">
        <w:rPr>
          <w:rFonts w:ascii="Times New Roman" w:hAnsi="Times New Roman" w:cs="Times New Roman"/>
          <w:sz w:val="24"/>
          <w:szCs w:val="24"/>
        </w:rPr>
        <w:t xml:space="preserve"> </w:t>
      </w:r>
      <w:r w:rsidRPr="00C53D1C">
        <w:rPr>
          <w:rFonts w:ascii="Times New Roman" w:hAnsi="Times New Roman" w:cs="Times New Roman"/>
          <w:sz w:val="24"/>
          <w:szCs w:val="24"/>
        </w:rPr>
        <w:t xml:space="preserve">often inefficient, leading to increased costs and inconsistent yields. In response to these </w:t>
      </w:r>
      <w:r w:rsidRPr="00C53D1C">
        <w:rPr>
          <w:rFonts w:ascii="Times New Roman" w:hAnsi="Times New Roman" w:cs="Times New Roman"/>
          <w:sz w:val="24"/>
          <w:szCs w:val="24"/>
        </w:rPr>
        <w:t xml:space="preserve">challenges, the AI-Driven </w:t>
      </w:r>
      <w:proofErr w:type="spellStart"/>
      <w:r w:rsidRPr="00C53D1C">
        <w:rPr>
          <w:rFonts w:ascii="Times New Roman" w:hAnsi="Times New Roman" w:cs="Times New Roman"/>
          <w:sz w:val="24"/>
          <w:szCs w:val="24"/>
        </w:rPr>
        <w:t>Agribot</w:t>
      </w:r>
      <w:proofErr w:type="spellEnd"/>
      <w:r w:rsidRPr="00C53D1C">
        <w:rPr>
          <w:rFonts w:ascii="Times New Roman" w:hAnsi="Times New Roman" w:cs="Times New Roman"/>
          <w:sz w:val="24"/>
          <w:szCs w:val="24"/>
        </w:rPr>
        <w:t xml:space="preserve"> project aims to revolutionize rice farming by automating the planting process</w:t>
      </w:r>
      <w:r w:rsidR="00CE3B90">
        <w:rPr>
          <w:rFonts w:ascii="Times New Roman" w:hAnsi="Times New Roman" w:cs="Times New Roman"/>
          <w:sz w:val="24"/>
          <w:szCs w:val="24"/>
        </w:rPr>
        <w:t xml:space="preserve"> of the rice seedling</w:t>
      </w:r>
      <w:r w:rsidRPr="00C53D1C">
        <w:rPr>
          <w:rFonts w:ascii="Times New Roman" w:hAnsi="Times New Roman" w:cs="Times New Roman"/>
          <w:sz w:val="24"/>
          <w:szCs w:val="24"/>
        </w:rPr>
        <w:t xml:space="preserve"> and enhancing the quality analysis of crops through advanced technologies.</w:t>
      </w:r>
    </w:p>
    <w:p w14:paraId="2AC8D129" w14:textId="02339F98" w:rsidR="00C53D1C" w:rsidRPr="00C53D1C" w:rsidRDefault="00C53D1C" w:rsidP="00CE4B19">
      <w:pPr>
        <w:jc w:val="both"/>
        <w:rPr>
          <w:rFonts w:ascii="Times New Roman" w:hAnsi="Times New Roman" w:cs="Times New Roman"/>
          <w:sz w:val="24"/>
          <w:szCs w:val="24"/>
        </w:rPr>
      </w:pPr>
      <w:r w:rsidRPr="00C53D1C">
        <w:rPr>
          <w:rFonts w:ascii="Times New Roman" w:hAnsi="Times New Roman" w:cs="Times New Roman"/>
          <w:sz w:val="24"/>
          <w:szCs w:val="24"/>
        </w:rPr>
        <w:t xml:space="preserve">The </w:t>
      </w:r>
      <w:proofErr w:type="spellStart"/>
      <w:r w:rsidRPr="00C53D1C">
        <w:rPr>
          <w:rFonts w:ascii="Times New Roman" w:hAnsi="Times New Roman" w:cs="Times New Roman"/>
          <w:sz w:val="24"/>
          <w:szCs w:val="24"/>
        </w:rPr>
        <w:t>Agribot</w:t>
      </w:r>
      <w:proofErr w:type="spellEnd"/>
      <w:r w:rsidRPr="00C53D1C">
        <w:rPr>
          <w:rFonts w:ascii="Times New Roman" w:hAnsi="Times New Roman" w:cs="Times New Roman"/>
          <w:sz w:val="24"/>
          <w:szCs w:val="24"/>
        </w:rPr>
        <w:t xml:space="preserve"> leverages </w:t>
      </w:r>
      <w:r w:rsidR="00CE3B90">
        <w:rPr>
          <w:rFonts w:ascii="Times New Roman" w:hAnsi="Times New Roman" w:cs="Times New Roman"/>
          <w:sz w:val="24"/>
          <w:szCs w:val="24"/>
        </w:rPr>
        <w:t>Machine Learning</w:t>
      </w:r>
      <w:r w:rsidRPr="00C53D1C">
        <w:rPr>
          <w:rFonts w:ascii="Times New Roman" w:hAnsi="Times New Roman" w:cs="Times New Roman"/>
          <w:sz w:val="24"/>
          <w:szCs w:val="24"/>
        </w:rPr>
        <w:t xml:space="preserve"> (</w:t>
      </w:r>
      <w:r w:rsidR="00CE3B90">
        <w:rPr>
          <w:rFonts w:ascii="Times New Roman" w:hAnsi="Times New Roman" w:cs="Times New Roman"/>
          <w:sz w:val="24"/>
          <w:szCs w:val="24"/>
        </w:rPr>
        <w:t>ML</w:t>
      </w:r>
      <w:r w:rsidRPr="00C53D1C">
        <w:rPr>
          <w:rFonts w:ascii="Times New Roman" w:hAnsi="Times New Roman" w:cs="Times New Roman"/>
          <w:sz w:val="24"/>
          <w:szCs w:val="24"/>
        </w:rPr>
        <w:t>) and Internet of Things (IoT) technologies to create a smart, automated system capable of precise rice planting and real-time</w:t>
      </w:r>
      <w:r w:rsidR="00CE3B90">
        <w:rPr>
          <w:rFonts w:ascii="Times New Roman" w:hAnsi="Times New Roman" w:cs="Times New Roman"/>
          <w:sz w:val="24"/>
          <w:szCs w:val="24"/>
        </w:rPr>
        <w:t xml:space="preserve"> plantation monitoring</w:t>
      </w:r>
      <w:r w:rsidRPr="00C53D1C">
        <w:rPr>
          <w:rFonts w:ascii="Times New Roman" w:hAnsi="Times New Roman" w:cs="Times New Roman"/>
          <w:sz w:val="24"/>
          <w:szCs w:val="24"/>
        </w:rPr>
        <w:t xml:space="preserve">. Using image processing techniques, the </w:t>
      </w:r>
      <w:proofErr w:type="spellStart"/>
      <w:r w:rsidRPr="00C53D1C">
        <w:rPr>
          <w:rFonts w:ascii="Times New Roman" w:hAnsi="Times New Roman" w:cs="Times New Roman"/>
          <w:sz w:val="24"/>
          <w:szCs w:val="24"/>
        </w:rPr>
        <w:t>Agribot</w:t>
      </w:r>
      <w:proofErr w:type="spellEnd"/>
      <w:r w:rsidRPr="00C53D1C">
        <w:rPr>
          <w:rFonts w:ascii="Times New Roman" w:hAnsi="Times New Roman" w:cs="Times New Roman"/>
          <w:sz w:val="24"/>
          <w:szCs w:val="24"/>
        </w:rPr>
        <w:t xml:space="preserve"> can evaluate plant quality and </w:t>
      </w:r>
      <w:r w:rsidR="00CE3B90">
        <w:rPr>
          <w:rFonts w:ascii="Times New Roman" w:hAnsi="Times New Roman" w:cs="Times New Roman"/>
          <w:sz w:val="24"/>
          <w:szCs w:val="24"/>
        </w:rPr>
        <w:t>that the farmer can take</w:t>
      </w:r>
      <w:r w:rsidRPr="00C53D1C">
        <w:rPr>
          <w:rFonts w:ascii="Times New Roman" w:hAnsi="Times New Roman" w:cs="Times New Roman"/>
          <w:sz w:val="24"/>
          <w:szCs w:val="24"/>
        </w:rPr>
        <w:t xml:space="preserve"> informed decisions to optimize crop production. Additionally, sensors continuously monitor key factors such as </w:t>
      </w:r>
      <w:r w:rsidR="00CE3B90">
        <w:rPr>
          <w:rFonts w:ascii="Times New Roman" w:hAnsi="Times New Roman" w:cs="Times New Roman"/>
          <w:sz w:val="24"/>
          <w:szCs w:val="24"/>
        </w:rPr>
        <w:t>plantation done and loaded plants on the loader</w:t>
      </w:r>
      <w:r w:rsidRPr="00C53D1C">
        <w:rPr>
          <w:rFonts w:ascii="Times New Roman" w:hAnsi="Times New Roman" w:cs="Times New Roman"/>
          <w:sz w:val="24"/>
          <w:szCs w:val="24"/>
        </w:rPr>
        <w:t>, enabling farmers to manage their crops more effectively and efficiently.</w:t>
      </w:r>
    </w:p>
    <w:p w14:paraId="1AF5D11C" w14:textId="6363E2FB" w:rsidR="00CE4B19" w:rsidRDefault="00C53D1C" w:rsidP="00CE4B19">
      <w:pPr>
        <w:jc w:val="both"/>
        <w:rPr>
          <w:rFonts w:ascii="Times New Roman" w:hAnsi="Times New Roman" w:cs="Times New Roman"/>
          <w:sz w:val="24"/>
          <w:szCs w:val="24"/>
        </w:rPr>
      </w:pPr>
      <w:r w:rsidRPr="00C53D1C">
        <w:rPr>
          <w:rFonts w:ascii="Times New Roman" w:hAnsi="Times New Roman" w:cs="Times New Roman"/>
          <w:sz w:val="24"/>
          <w:szCs w:val="24"/>
        </w:rPr>
        <w:t xml:space="preserve">By reducing reliance on manual labor, improving planting accuracy, and providing detailed data for decision-making, this project seeks to enhance agricultural productivity, reduce costs, and ensure sustainable farming practices. The AI-Driven </w:t>
      </w:r>
      <w:proofErr w:type="spellStart"/>
      <w:r w:rsidRPr="00C53D1C">
        <w:rPr>
          <w:rFonts w:ascii="Times New Roman" w:hAnsi="Times New Roman" w:cs="Times New Roman"/>
          <w:sz w:val="24"/>
          <w:szCs w:val="24"/>
        </w:rPr>
        <w:t>Agribot</w:t>
      </w:r>
      <w:proofErr w:type="spellEnd"/>
      <w:r w:rsidRPr="00C53D1C">
        <w:rPr>
          <w:rFonts w:ascii="Times New Roman" w:hAnsi="Times New Roman" w:cs="Times New Roman"/>
          <w:sz w:val="24"/>
          <w:szCs w:val="24"/>
        </w:rPr>
        <w:t xml:space="preserve"> represents a significant step towards modernizing agriculture, utilizing technology to increase food security and promote more efficient farming methods.</w:t>
      </w:r>
    </w:p>
    <w:p w14:paraId="2F15445C" w14:textId="77777777" w:rsidR="005A09D7" w:rsidRDefault="005A09D7" w:rsidP="00CE4B19">
      <w:pPr>
        <w:jc w:val="both"/>
        <w:rPr>
          <w:rFonts w:ascii="Times New Roman" w:hAnsi="Times New Roman" w:cs="Times New Roman"/>
          <w:sz w:val="24"/>
          <w:szCs w:val="24"/>
        </w:rPr>
      </w:pPr>
    </w:p>
    <w:p w14:paraId="0759860B" w14:textId="7F9CB9C4" w:rsidR="000C2110" w:rsidRPr="005A09D7" w:rsidRDefault="000C2110" w:rsidP="005A09D7">
      <w:pPr>
        <w:pStyle w:val="ListParagraph"/>
        <w:numPr>
          <w:ilvl w:val="0"/>
          <w:numId w:val="32"/>
        </w:numPr>
        <w:jc w:val="center"/>
        <w:rPr>
          <w:rFonts w:ascii="Times New Roman" w:hAnsi="Times New Roman" w:cs="Times New Roman"/>
          <w:b/>
          <w:bCs/>
          <w:sz w:val="28"/>
          <w:szCs w:val="28"/>
        </w:rPr>
      </w:pPr>
      <w:r w:rsidRPr="001F2FBE">
        <w:rPr>
          <w:rFonts w:ascii="Times New Roman" w:hAnsi="Times New Roman" w:cs="Times New Roman"/>
          <w:b/>
          <w:bCs/>
          <w:sz w:val="28"/>
          <w:szCs w:val="28"/>
        </w:rPr>
        <w:t>Literature Survey</w:t>
      </w:r>
    </w:p>
    <w:p w14:paraId="1077F80A" w14:textId="77777777" w:rsidR="000C2110" w:rsidRPr="00FF132E" w:rsidRDefault="000C2110" w:rsidP="00CE4B19">
      <w:pPr>
        <w:jc w:val="both"/>
        <w:rPr>
          <w:rFonts w:ascii="Times New Roman" w:hAnsi="Times New Roman" w:cs="Times New Roman"/>
          <w:sz w:val="24"/>
          <w:szCs w:val="24"/>
          <w:lang w:val="en-IN"/>
        </w:rPr>
      </w:pPr>
      <w:r w:rsidRPr="00FF132E">
        <w:rPr>
          <w:rFonts w:ascii="Times New Roman" w:hAnsi="Times New Roman" w:cs="Times New Roman"/>
          <w:sz w:val="24"/>
          <w:szCs w:val="24"/>
          <w:lang w:val="en-IN"/>
        </w:rPr>
        <w:t>One study discusses the development of a robot tractor equipped with technologies like RTK, GPS, and IMS for precise navigation, which not only turns the soil but also functions as a rice planter. This system uses the Can Bus protocol for real-time communi</w:t>
      </w:r>
      <w:r w:rsidRPr="00FF132E">
        <w:rPr>
          <w:rFonts w:ascii="Times New Roman" w:hAnsi="Times New Roman" w:cs="Times New Roman" w:hint="eastAsia"/>
          <w:sz w:val="24"/>
          <w:szCs w:val="24"/>
          <w:lang w:val="en-IN"/>
        </w:rPr>
        <w:t>cation, improving efficiency and allowing the robot to work autonomously in the fiel</w:t>
      </w:r>
      <w:r>
        <w:rPr>
          <w:rFonts w:ascii="Times New Roman" w:hAnsi="Times New Roman" w:cs="Times New Roman"/>
          <w:sz w:val="24"/>
          <w:szCs w:val="24"/>
          <w:lang w:val="en-IN"/>
        </w:rPr>
        <w:t>d</w:t>
      </w:r>
      <w:r w:rsidRPr="00FF132E">
        <w:rPr>
          <w:rFonts w:ascii="Times New Roman" w:hAnsi="Times New Roman" w:cs="Times New Roman" w:hint="eastAsia"/>
          <w:sz w:val="24"/>
          <w:szCs w:val="24"/>
          <w:lang w:val="en-IN"/>
        </w:rPr>
        <w:t>.</w:t>
      </w:r>
    </w:p>
    <w:p w14:paraId="65735945" w14:textId="77777777" w:rsidR="000C2110" w:rsidRPr="00FF132E" w:rsidRDefault="000C2110" w:rsidP="00CE4B19">
      <w:pPr>
        <w:jc w:val="both"/>
        <w:rPr>
          <w:rFonts w:ascii="Times New Roman" w:hAnsi="Times New Roman" w:cs="Times New Roman"/>
          <w:sz w:val="24"/>
          <w:szCs w:val="24"/>
          <w:lang w:val="en-IN"/>
        </w:rPr>
      </w:pPr>
      <w:r w:rsidRPr="00FF132E">
        <w:rPr>
          <w:rFonts w:ascii="Times New Roman" w:hAnsi="Times New Roman" w:cs="Times New Roman"/>
          <w:sz w:val="24"/>
          <w:szCs w:val="24"/>
          <w:lang w:val="en-IN"/>
        </w:rPr>
        <w:t xml:space="preserve">Another approach utilizes a crank-slider mechanism for continuous seeding, achieving a high accuracy rate of 92% and reducing the time required for manual </w:t>
      </w:r>
      <w:proofErr w:type="spellStart"/>
      <w:r w:rsidRPr="00FF132E">
        <w:rPr>
          <w:rFonts w:ascii="Times New Roman" w:hAnsi="Times New Roman" w:cs="Times New Roman"/>
          <w:sz w:val="24"/>
          <w:szCs w:val="24"/>
          <w:lang w:val="en-IN"/>
        </w:rPr>
        <w:t>labor</w:t>
      </w:r>
      <w:proofErr w:type="spellEnd"/>
      <w:r w:rsidRPr="00FF132E">
        <w:rPr>
          <w:rFonts w:ascii="Times New Roman" w:hAnsi="Times New Roman" w:cs="Times New Roman"/>
          <w:sz w:val="24"/>
          <w:szCs w:val="24"/>
          <w:lang w:val="en-IN"/>
        </w:rPr>
        <w:t xml:space="preserve">. The four-wheel design ensures ease of movement, while the robot's </w:t>
      </w:r>
      <w:r w:rsidRPr="00FF132E">
        <w:rPr>
          <w:rFonts w:ascii="Times New Roman" w:hAnsi="Times New Roman" w:cs="Times New Roman"/>
          <w:sz w:val="24"/>
          <w:szCs w:val="24"/>
          <w:lang w:val="en-IN"/>
        </w:rPr>
        <w:lastRenderedPageBreak/>
        <w:t>battery life of up to four h</w:t>
      </w:r>
      <w:r w:rsidRPr="00FF132E">
        <w:rPr>
          <w:rFonts w:ascii="Times New Roman" w:hAnsi="Times New Roman" w:cs="Times New Roman" w:hint="eastAsia"/>
          <w:sz w:val="24"/>
          <w:szCs w:val="24"/>
          <w:lang w:val="en-IN"/>
        </w:rPr>
        <w:t>ours enhances its operational efficienc</w:t>
      </w:r>
      <w:r>
        <w:rPr>
          <w:rFonts w:ascii="Times New Roman" w:hAnsi="Times New Roman" w:cs="Times New Roman"/>
          <w:sz w:val="24"/>
          <w:szCs w:val="24"/>
          <w:lang w:val="en-IN"/>
        </w:rPr>
        <w:t>y</w:t>
      </w:r>
      <w:r w:rsidRPr="00FF132E">
        <w:rPr>
          <w:rFonts w:ascii="Times New Roman" w:hAnsi="Times New Roman" w:cs="Times New Roman" w:hint="eastAsia"/>
          <w:sz w:val="24"/>
          <w:szCs w:val="24"/>
          <w:lang w:val="en-IN"/>
        </w:rPr>
        <w:t xml:space="preserve">. </w:t>
      </w:r>
    </w:p>
    <w:p w14:paraId="15348A67" w14:textId="77777777" w:rsidR="000C2110" w:rsidRPr="00FF132E" w:rsidRDefault="000C2110" w:rsidP="00CE4B19">
      <w:pPr>
        <w:jc w:val="both"/>
        <w:rPr>
          <w:rFonts w:ascii="Times New Roman" w:hAnsi="Times New Roman" w:cs="Times New Roman"/>
          <w:sz w:val="24"/>
          <w:szCs w:val="24"/>
          <w:lang w:val="en-IN"/>
        </w:rPr>
      </w:pPr>
      <w:r w:rsidRPr="00FF132E">
        <w:rPr>
          <w:rFonts w:ascii="Times New Roman" w:hAnsi="Times New Roman" w:cs="Times New Roman"/>
          <w:sz w:val="24"/>
          <w:szCs w:val="24"/>
          <w:lang w:val="en-IN"/>
        </w:rPr>
        <w:t>Cloud-based data management is another aspect explored in the literature. Sensors connected to microcontrollers upload data to the cloud, allowing for real-time analysis and monitoring of crop health. This enables farmers to make informed decisions about c</w:t>
      </w:r>
      <w:r w:rsidRPr="00FF132E">
        <w:rPr>
          <w:rFonts w:ascii="Times New Roman" w:hAnsi="Times New Roman" w:cs="Times New Roman" w:hint="eastAsia"/>
          <w:sz w:val="24"/>
          <w:szCs w:val="24"/>
          <w:lang w:val="en-IN"/>
        </w:rPr>
        <w:t>rop management, enhancing productivit</w:t>
      </w:r>
      <w:r>
        <w:rPr>
          <w:rFonts w:ascii="Times New Roman" w:hAnsi="Times New Roman" w:cs="Times New Roman"/>
          <w:sz w:val="24"/>
          <w:szCs w:val="24"/>
          <w:lang w:val="en-IN"/>
        </w:rPr>
        <w:t>y</w:t>
      </w:r>
      <w:r w:rsidRPr="00FF132E">
        <w:rPr>
          <w:rFonts w:ascii="Times New Roman" w:hAnsi="Times New Roman" w:cs="Times New Roman" w:hint="eastAsia"/>
          <w:sz w:val="24"/>
          <w:szCs w:val="24"/>
          <w:lang w:val="en-IN"/>
        </w:rPr>
        <w:t>.</w:t>
      </w:r>
    </w:p>
    <w:p w14:paraId="1BAE5F32" w14:textId="77777777" w:rsidR="000C2110" w:rsidRPr="00FF132E" w:rsidRDefault="000C2110" w:rsidP="00CE4B19">
      <w:pPr>
        <w:jc w:val="both"/>
        <w:rPr>
          <w:rFonts w:ascii="Times New Roman" w:hAnsi="Times New Roman" w:cs="Times New Roman"/>
          <w:sz w:val="24"/>
          <w:szCs w:val="24"/>
          <w:lang w:val="en-IN"/>
        </w:rPr>
      </w:pPr>
      <w:r w:rsidRPr="00FF132E">
        <w:rPr>
          <w:rFonts w:ascii="Times New Roman" w:hAnsi="Times New Roman" w:cs="Times New Roman"/>
          <w:sz w:val="24"/>
          <w:szCs w:val="24"/>
          <w:lang w:val="en-IN"/>
        </w:rPr>
        <w:t>The use of AI in agriculture has also been a focus, particularly for detecting plant diseases and quality assessment. Techniques like image processing and neural networks have been applied to identify crops, evaluate quality, and detect diseases based on t</w:t>
      </w:r>
      <w:r w:rsidRPr="00FF132E">
        <w:rPr>
          <w:rFonts w:ascii="Times New Roman" w:hAnsi="Times New Roman" w:cs="Times New Roman" w:hint="eastAsia"/>
          <w:sz w:val="24"/>
          <w:szCs w:val="24"/>
          <w:lang w:val="en-IN"/>
        </w:rPr>
        <w:t xml:space="preserve">exture and </w:t>
      </w:r>
      <w:r w:rsidRPr="00FF132E">
        <w:rPr>
          <w:rFonts w:ascii="Times New Roman" w:hAnsi="Times New Roman" w:cs="Times New Roman"/>
          <w:sz w:val="24"/>
          <w:szCs w:val="24"/>
          <w:lang w:val="en-IN"/>
        </w:rPr>
        <w:t>colour</w:t>
      </w:r>
      <w:r w:rsidRPr="00FF132E">
        <w:rPr>
          <w:rFonts w:ascii="Times New Roman" w:hAnsi="Times New Roman" w:cs="Times New Roman" w:hint="eastAsia"/>
          <w:sz w:val="24"/>
          <w:szCs w:val="24"/>
          <w:lang w:val="en-IN"/>
        </w:rPr>
        <w:t xml:space="preserve"> features. For instance, using CIELAB </w:t>
      </w:r>
      <w:r w:rsidRPr="00FF132E">
        <w:rPr>
          <w:rFonts w:ascii="Times New Roman" w:hAnsi="Times New Roman" w:cs="Times New Roman"/>
          <w:sz w:val="24"/>
          <w:szCs w:val="24"/>
          <w:lang w:val="en-IN"/>
        </w:rPr>
        <w:t>colour</w:t>
      </w:r>
      <w:r w:rsidRPr="00FF132E">
        <w:rPr>
          <w:rFonts w:ascii="Times New Roman" w:hAnsi="Times New Roman" w:cs="Times New Roman" w:hint="eastAsia"/>
          <w:sz w:val="24"/>
          <w:szCs w:val="24"/>
          <w:lang w:val="en-IN"/>
        </w:rPr>
        <w:t xml:space="preserve"> models and Artificial Neural Networks (ANNs), systems can classify and identify unhealthy regions of plant leaves, enhancing precision in disease detection.</w:t>
      </w:r>
    </w:p>
    <w:p w14:paraId="0B86C979" w14:textId="77777777" w:rsidR="000C2110" w:rsidRPr="00FF132E" w:rsidRDefault="000C2110" w:rsidP="00CE4B19">
      <w:pPr>
        <w:jc w:val="both"/>
        <w:rPr>
          <w:rFonts w:ascii="Times New Roman" w:hAnsi="Times New Roman" w:cs="Times New Roman"/>
          <w:sz w:val="24"/>
          <w:szCs w:val="24"/>
          <w:lang w:val="en-IN"/>
        </w:rPr>
      </w:pPr>
      <w:r w:rsidRPr="00FF132E">
        <w:rPr>
          <w:rFonts w:ascii="Times New Roman" w:hAnsi="Times New Roman" w:cs="Times New Roman"/>
          <w:sz w:val="24"/>
          <w:szCs w:val="24"/>
          <w:lang w:val="en-IN"/>
        </w:rPr>
        <w:t>Navigation algorithms, crucial for autonomous agricultural systems, are also highlighted. Capacitive touch sensors and azimuth sensors guide robots in complex environments such as uneven fields or terraced paddies, ensuring accurate planting even in challe</w:t>
      </w:r>
      <w:r w:rsidRPr="00FF132E">
        <w:rPr>
          <w:rFonts w:ascii="Times New Roman" w:hAnsi="Times New Roman" w:cs="Times New Roman" w:hint="eastAsia"/>
          <w:sz w:val="24"/>
          <w:szCs w:val="24"/>
          <w:lang w:val="en-IN"/>
        </w:rPr>
        <w:t>nging conditions.</w:t>
      </w:r>
    </w:p>
    <w:p w14:paraId="15FB4E4C" w14:textId="4D8D023E" w:rsidR="000C2110" w:rsidRDefault="000C2110" w:rsidP="00CE4B19">
      <w:pPr>
        <w:jc w:val="both"/>
        <w:rPr>
          <w:rFonts w:ascii="Times New Roman" w:hAnsi="Times New Roman" w:cs="Times New Roman"/>
          <w:sz w:val="24"/>
          <w:szCs w:val="24"/>
          <w:lang w:val="en-IN"/>
        </w:rPr>
      </w:pPr>
      <w:r w:rsidRPr="00FF132E">
        <w:rPr>
          <w:rFonts w:ascii="Times New Roman" w:hAnsi="Times New Roman" w:cs="Times New Roman"/>
          <w:sz w:val="24"/>
          <w:szCs w:val="24"/>
          <w:lang w:val="en-IN"/>
        </w:rPr>
        <w:t xml:space="preserve">These studies provide foundational insights that drive the development of the AI-Driven </w:t>
      </w:r>
      <w:proofErr w:type="spellStart"/>
      <w:r w:rsidRPr="00FF132E">
        <w:rPr>
          <w:rFonts w:ascii="Times New Roman" w:hAnsi="Times New Roman" w:cs="Times New Roman"/>
          <w:sz w:val="24"/>
          <w:szCs w:val="24"/>
          <w:lang w:val="en-IN"/>
        </w:rPr>
        <w:t>Agribot</w:t>
      </w:r>
      <w:proofErr w:type="spellEnd"/>
      <w:r w:rsidRPr="00FF132E">
        <w:rPr>
          <w:rFonts w:ascii="Times New Roman" w:hAnsi="Times New Roman" w:cs="Times New Roman"/>
          <w:sz w:val="24"/>
          <w:szCs w:val="24"/>
          <w:lang w:val="en-IN"/>
        </w:rPr>
        <w:t xml:space="preserve">, emphasizing the integration of robotics, </w:t>
      </w:r>
      <w:r w:rsidR="0072325C">
        <w:rPr>
          <w:rFonts w:ascii="Times New Roman" w:hAnsi="Times New Roman" w:cs="Times New Roman"/>
          <w:sz w:val="24"/>
          <w:szCs w:val="24"/>
          <w:lang w:val="en-IN"/>
        </w:rPr>
        <w:t>Machine Learning</w:t>
      </w:r>
      <w:r w:rsidRPr="00FF132E">
        <w:rPr>
          <w:rFonts w:ascii="Times New Roman" w:hAnsi="Times New Roman" w:cs="Times New Roman"/>
          <w:sz w:val="24"/>
          <w:szCs w:val="24"/>
          <w:lang w:val="en-IN"/>
        </w:rPr>
        <w:t xml:space="preserve"> and IoT to revolutionize rice farming by automating labour-intensive processes and enhancing crop quality control.</w:t>
      </w:r>
    </w:p>
    <w:p w14:paraId="001F2AB4" w14:textId="77777777" w:rsidR="005A09D7" w:rsidRPr="000C2110" w:rsidRDefault="005A09D7" w:rsidP="00CE4B19">
      <w:pPr>
        <w:jc w:val="both"/>
        <w:rPr>
          <w:rFonts w:ascii="Times New Roman" w:hAnsi="Times New Roman" w:cs="Times New Roman"/>
          <w:sz w:val="24"/>
          <w:szCs w:val="24"/>
          <w:lang w:val="en-IN"/>
        </w:rPr>
      </w:pPr>
    </w:p>
    <w:p w14:paraId="3A5583AC" w14:textId="75CD42AC" w:rsidR="00EE48C2" w:rsidRPr="005A09D7" w:rsidRDefault="004525CD" w:rsidP="005A09D7">
      <w:pPr>
        <w:pStyle w:val="ListParagraph"/>
        <w:numPr>
          <w:ilvl w:val="0"/>
          <w:numId w:val="32"/>
        </w:numPr>
        <w:jc w:val="center"/>
        <w:rPr>
          <w:rFonts w:ascii="Times New Roman" w:hAnsi="Times New Roman" w:cs="Times New Roman"/>
          <w:b/>
          <w:bCs/>
          <w:sz w:val="28"/>
          <w:szCs w:val="28"/>
        </w:rPr>
      </w:pPr>
      <w:r w:rsidRPr="001F2FBE">
        <w:rPr>
          <w:rFonts w:ascii="Times New Roman" w:hAnsi="Times New Roman" w:cs="Times New Roman"/>
          <w:b/>
          <w:bCs/>
          <w:sz w:val="28"/>
          <w:szCs w:val="28"/>
        </w:rPr>
        <w:t>Problem</w:t>
      </w:r>
      <w:r w:rsidR="00093095" w:rsidRPr="001F2FBE">
        <w:rPr>
          <w:rFonts w:ascii="Times New Roman" w:hAnsi="Times New Roman" w:cs="Times New Roman"/>
          <w:b/>
          <w:bCs/>
          <w:sz w:val="28"/>
          <w:szCs w:val="28"/>
        </w:rPr>
        <w:t xml:space="preserve"> </w:t>
      </w:r>
      <w:r w:rsidRPr="001F2FBE">
        <w:rPr>
          <w:rFonts w:ascii="Times New Roman" w:hAnsi="Times New Roman" w:cs="Times New Roman"/>
          <w:b/>
          <w:bCs/>
          <w:sz w:val="28"/>
          <w:szCs w:val="28"/>
        </w:rPr>
        <w:t>Identification</w:t>
      </w:r>
    </w:p>
    <w:p w14:paraId="61237FFB" w14:textId="34CE486E" w:rsidR="00264176" w:rsidRPr="00264176" w:rsidRDefault="00264176" w:rsidP="00CE4B19">
      <w:pPr>
        <w:jc w:val="both"/>
        <w:rPr>
          <w:rFonts w:ascii="Times New Roman" w:hAnsi="Times New Roman" w:cs="Times New Roman"/>
          <w:sz w:val="24"/>
          <w:szCs w:val="24"/>
        </w:rPr>
      </w:pPr>
      <w:r w:rsidRPr="00264176">
        <w:rPr>
          <w:rFonts w:ascii="Times New Roman" w:hAnsi="Times New Roman" w:cs="Times New Roman"/>
          <w:sz w:val="24"/>
          <w:szCs w:val="24"/>
        </w:rPr>
        <w:t xml:space="preserve">The problem of rice cultivation is multifaceted, particularly due to its labor-intensive nature and challenging environmental conditions. Traditional rice planting methods require significant manual effort, often leading to inconsistent planting, increased labor costs, and inefficient use of resources. Moreover, farmers face dangers from hazardous insects and snakes commonly found in rice fields, further complicating labor availability. This results in increased operational costs and reduced overall efficiency in farming practices. </w:t>
      </w:r>
    </w:p>
    <w:p w14:paraId="4C651B39" w14:textId="041074FA" w:rsidR="00CE4B19" w:rsidRDefault="00264176" w:rsidP="00CE4B19">
      <w:pPr>
        <w:jc w:val="both"/>
        <w:rPr>
          <w:rFonts w:ascii="Times New Roman" w:hAnsi="Times New Roman" w:cs="Times New Roman"/>
          <w:sz w:val="24"/>
          <w:szCs w:val="24"/>
        </w:rPr>
      </w:pPr>
      <w:r w:rsidRPr="00264176">
        <w:rPr>
          <w:rFonts w:ascii="Times New Roman" w:hAnsi="Times New Roman" w:cs="Times New Roman"/>
          <w:sz w:val="24"/>
          <w:szCs w:val="24"/>
        </w:rPr>
        <w:t xml:space="preserve">Another critical issue is the inconsistent quality control of rice crops, which negatively impacts market value and consumer trust. Ensuring consistent, high-quality rice production is difficult without advanced quality monitoring and </w:t>
      </w:r>
      <w:r w:rsidRPr="00264176">
        <w:rPr>
          <w:rFonts w:ascii="Times New Roman" w:hAnsi="Times New Roman" w:cs="Times New Roman"/>
          <w:sz w:val="24"/>
          <w:szCs w:val="24"/>
        </w:rPr>
        <w:t xml:space="preserve">management systems. Addressing these problems requires an innovative approach that reduces reliance on manual labor, improves planting precision, and enhances crop quality through real-time monitoring and intelligent decision-making. The AI-Driven </w:t>
      </w:r>
      <w:proofErr w:type="spellStart"/>
      <w:r w:rsidRPr="00264176">
        <w:rPr>
          <w:rFonts w:ascii="Times New Roman" w:hAnsi="Times New Roman" w:cs="Times New Roman"/>
          <w:sz w:val="24"/>
          <w:szCs w:val="24"/>
        </w:rPr>
        <w:t>Agribot</w:t>
      </w:r>
      <w:proofErr w:type="spellEnd"/>
      <w:r w:rsidRPr="00264176">
        <w:rPr>
          <w:rFonts w:ascii="Times New Roman" w:hAnsi="Times New Roman" w:cs="Times New Roman"/>
          <w:sz w:val="24"/>
          <w:szCs w:val="24"/>
        </w:rPr>
        <w:t xml:space="preserve"> aims to resolve these</w:t>
      </w:r>
      <w:r w:rsidRPr="00264176">
        <w:rPr>
          <w:rFonts w:ascii="Times New Roman" w:hAnsi="Times New Roman" w:cs="Times New Roman" w:hint="eastAsia"/>
          <w:sz w:val="24"/>
          <w:szCs w:val="24"/>
        </w:rPr>
        <w:t xml:space="preserve"> challenges by automating the rice planting process, integrating </w:t>
      </w:r>
      <w:r w:rsidR="00541502">
        <w:rPr>
          <w:rFonts w:ascii="Times New Roman" w:hAnsi="Times New Roman" w:cs="Times New Roman"/>
          <w:sz w:val="24"/>
          <w:szCs w:val="24"/>
        </w:rPr>
        <w:t>ML</w:t>
      </w:r>
      <w:r w:rsidRPr="00264176">
        <w:rPr>
          <w:rFonts w:ascii="Times New Roman" w:hAnsi="Times New Roman" w:cs="Times New Roman" w:hint="eastAsia"/>
          <w:sz w:val="24"/>
          <w:szCs w:val="24"/>
        </w:rPr>
        <w:t>-based quality control measures, and ensuring safer and more efficient agricultural practice.</w:t>
      </w:r>
    </w:p>
    <w:p w14:paraId="79F2F01E" w14:textId="77777777" w:rsidR="005A09D7" w:rsidRPr="00093095" w:rsidRDefault="005A09D7" w:rsidP="00CE4B19">
      <w:pPr>
        <w:jc w:val="both"/>
        <w:rPr>
          <w:rFonts w:ascii="Times New Roman" w:hAnsi="Times New Roman" w:cs="Times New Roman"/>
          <w:sz w:val="24"/>
          <w:szCs w:val="24"/>
        </w:rPr>
      </w:pPr>
    </w:p>
    <w:p w14:paraId="3E16126F" w14:textId="7333C2BA" w:rsidR="00CE4B19" w:rsidRPr="005A09D7" w:rsidRDefault="000C2110" w:rsidP="005A09D7">
      <w:pPr>
        <w:pStyle w:val="ListParagraph"/>
        <w:numPr>
          <w:ilvl w:val="0"/>
          <w:numId w:val="32"/>
        </w:numPr>
        <w:jc w:val="center"/>
        <w:rPr>
          <w:rFonts w:ascii="Times New Roman" w:hAnsi="Times New Roman" w:cs="Times New Roman"/>
          <w:b/>
          <w:bCs/>
          <w:sz w:val="28"/>
          <w:szCs w:val="28"/>
        </w:rPr>
      </w:pPr>
      <w:r w:rsidRPr="001F2FBE">
        <w:rPr>
          <w:rFonts w:ascii="Times New Roman" w:hAnsi="Times New Roman" w:cs="Times New Roman"/>
          <w:b/>
          <w:bCs/>
          <w:sz w:val="28"/>
          <w:szCs w:val="28"/>
        </w:rPr>
        <w:t>Proposed Work</w:t>
      </w:r>
    </w:p>
    <w:p w14:paraId="6E7070CB" w14:textId="63FF3C12" w:rsidR="000C2110" w:rsidRPr="000C2110" w:rsidRDefault="000C2110" w:rsidP="00CE4B19">
      <w:pPr>
        <w:jc w:val="both"/>
        <w:rPr>
          <w:rFonts w:ascii="Times New Roman" w:hAnsi="Times New Roman" w:cs="Times New Roman"/>
          <w:sz w:val="24"/>
          <w:szCs w:val="24"/>
        </w:rPr>
      </w:pPr>
      <w:r w:rsidRPr="000C2110">
        <w:rPr>
          <w:rFonts w:ascii="Times New Roman" w:hAnsi="Times New Roman" w:cs="Times New Roman"/>
          <w:sz w:val="24"/>
          <w:szCs w:val="24"/>
        </w:rPr>
        <w:t xml:space="preserve">AI-Driven </w:t>
      </w:r>
      <w:proofErr w:type="spellStart"/>
      <w:r w:rsidRPr="000C2110">
        <w:rPr>
          <w:rFonts w:ascii="Times New Roman" w:hAnsi="Times New Roman" w:cs="Times New Roman"/>
          <w:sz w:val="24"/>
          <w:szCs w:val="24"/>
        </w:rPr>
        <w:t>Agribot</w:t>
      </w:r>
      <w:proofErr w:type="spellEnd"/>
      <w:r w:rsidRPr="000C2110">
        <w:rPr>
          <w:rFonts w:ascii="Times New Roman" w:hAnsi="Times New Roman" w:cs="Times New Roman"/>
          <w:sz w:val="24"/>
          <w:szCs w:val="24"/>
        </w:rPr>
        <w:t xml:space="preserve"> that automates rice planting and enhances crop quality monitoring </w:t>
      </w:r>
      <w:r w:rsidR="002E2FFD">
        <w:rPr>
          <w:rFonts w:ascii="Times New Roman" w:hAnsi="Times New Roman" w:cs="Times New Roman"/>
          <w:sz w:val="24"/>
          <w:szCs w:val="24"/>
        </w:rPr>
        <w:t xml:space="preserve">using </w:t>
      </w:r>
      <w:r w:rsidR="00AA3776">
        <w:rPr>
          <w:rFonts w:ascii="Times New Roman" w:hAnsi="Times New Roman" w:cs="Times New Roman"/>
          <w:sz w:val="24"/>
          <w:szCs w:val="24"/>
        </w:rPr>
        <w:t>Machine Learning</w:t>
      </w:r>
      <w:r w:rsidRPr="000C2110">
        <w:rPr>
          <w:rFonts w:ascii="Times New Roman" w:hAnsi="Times New Roman" w:cs="Times New Roman"/>
          <w:sz w:val="24"/>
          <w:szCs w:val="24"/>
        </w:rPr>
        <w:t xml:space="preserve"> (</w:t>
      </w:r>
      <w:r w:rsidR="00AA3776">
        <w:rPr>
          <w:rFonts w:ascii="Times New Roman" w:hAnsi="Times New Roman" w:cs="Times New Roman"/>
          <w:sz w:val="24"/>
          <w:szCs w:val="24"/>
        </w:rPr>
        <w:t>ML</w:t>
      </w:r>
      <w:r w:rsidRPr="000C2110">
        <w:rPr>
          <w:rFonts w:ascii="Times New Roman" w:hAnsi="Times New Roman" w:cs="Times New Roman"/>
          <w:sz w:val="24"/>
          <w:szCs w:val="24"/>
        </w:rPr>
        <w:t>) and</w:t>
      </w:r>
      <w:r w:rsidR="002E2FFD">
        <w:rPr>
          <w:rFonts w:ascii="Times New Roman" w:hAnsi="Times New Roman" w:cs="Times New Roman"/>
          <w:sz w:val="24"/>
          <w:szCs w:val="24"/>
        </w:rPr>
        <w:t xml:space="preserve"> Internet of Things </w:t>
      </w:r>
      <w:r w:rsidRPr="000C2110">
        <w:rPr>
          <w:rFonts w:ascii="Times New Roman" w:hAnsi="Times New Roman" w:cs="Times New Roman"/>
          <w:sz w:val="24"/>
          <w:szCs w:val="24"/>
        </w:rPr>
        <w:t>technologies. The system is designed to address key challenges in traditional rice farming, such as labor-intensive operations, inconsistent planting quality, and high operational costs.</w:t>
      </w:r>
    </w:p>
    <w:p w14:paraId="340AB406" w14:textId="6043176E" w:rsidR="000C2110" w:rsidRPr="000C2110" w:rsidRDefault="000C2110" w:rsidP="00CE4B19">
      <w:pPr>
        <w:jc w:val="both"/>
        <w:rPr>
          <w:rFonts w:ascii="Times New Roman" w:hAnsi="Times New Roman" w:cs="Times New Roman"/>
          <w:sz w:val="24"/>
          <w:szCs w:val="24"/>
        </w:rPr>
      </w:pPr>
      <w:r w:rsidRPr="000C2110">
        <w:rPr>
          <w:rFonts w:ascii="Times New Roman" w:hAnsi="Times New Roman" w:cs="Times New Roman"/>
          <w:sz w:val="24"/>
          <w:szCs w:val="24"/>
        </w:rPr>
        <w:t xml:space="preserve">The </w:t>
      </w:r>
      <w:proofErr w:type="spellStart"/>
      <w:r w:rsidRPr="000C2110">
        <w:rPr>
          <w:rFonts w:ascii="Times New Roman" w:hAnsi="Times New Roman" w:cs="Times New Roman"/>
          <w:sz w:val="24"/>
          <w:szCs w:val="24"/>
        </w:rPr>
        <w:t>Agribot</w:t>
      </w:r>
      <w:proofErr w:type="spellEnd"/>
      <w:r w:rsidRPr="000C2110">
        <w:rPr>
          <w:rFonts w:ascii="Times New Roman" w:hAnsi="Times New Roman" w:cs="Times New Roman"/>
          <w:sz w:val="24"/>
          <w:szCs w:val="24"/>
        </w:rPr>
        <w:t xml:space="preserve"> will be equipped with a rice planting mechanism that uses a robotic arm driven by a slider crank mechanism, ensuring precise placement of seedlings in the field. A Raspberry Pi will serve as the central controller, managing the robotic arm, motor control, and sensor data processing. The sensors will continuously monitor</w:t>
      </w:r>
      <w:r w:rsidR="004209C3">
        <w:rPr>
          <w:rFonts w:ascii="Times New Roman" w:hAnsi="Times New Roman" w:cs="Times New Roman"/>
          <w:sz w:val="24"/>
          <w:szCs w:val="24"/>
        </w:rPr>
        <w:t xml:space="preserve"> </w:t>
      </w:r>
      <w:r w:rsidRPr="000C2110">
        <w:rPr>
          <w:rFonts w:ascii="Times New Roman" w:hAnsi="Times New Roman" w:cs="Times New Roman"/>
          <w:sz w:val="24"/>
          <w:szCs w:val="24"/>
        </w:rPr>
        <w:t>parameters l</w:t>
      </w:r>
      <w:r w:rsidR="002E2FFD">
        <w:rPr>
          <w:rFonts w:ascii="Times New Roman" w:hAnsi="Times New Roman" w:cs="Times New Roman"/>
          <w:sz w:val="24"/>
          <w:szCs w:val="24"/>
        </w:rPr>
        <w:t>ike</w:t>
      </w:r>
      <w:r w:rsidRPr="000C2110">
        <w:rPr>
          <w:rFonts w:ascii="Times New Roman" w:hAnsi="Times New Roman" w:cs="Times New Roman"/>
          <w:sz w:val="24"/>
          <w:szCs w:val="24"/>
        </w:rPr>
        <w:t xml:space="preserve"> providing real-time data to optimize plant</w:t>
      </w:r>
      <w:r w:rsidR="004209C3">
        <w:rPr>
          <w:rFonts w:ascii="Times New Roman" w:hAnsi="Times New Roman" w:cs="Times New Roman"/>
          <w:sz w:val="24"/>
          <w:szCs w:val="24"/>
        </w:rPr>
        <w:t>ation process</w:t>
      </w:r>
      <w:r w:rsidRPr="000C2110">
        <w:rPr>
          <w:rFonts w:ascii="Times New Roman" w:hAnsi="Times New Roman" w:cs="Times New Roman"/>
          <w:sz w:val="24"/>
          <w:szCs w:val="24"/>
        </w:rPr>
        <w:t xml:space="preserve"> and </w:t>
      </w:r>
      <w:r w:rsidR="00A87CFA">
        <w:rPr>
          <w:rFonts w:ascii="Times New Roman" w:hAnsi="Times New Roman" w:cs="Times New Roman"/>
          <w:sz w:val="24"/>
          <w:szCs w:val="24"/>
        </w:rPr>
        <w:t xml:space="preserve">Planting </w:t>
      </w:r>
      <w:r w:rsidR="00A87CFA" w:rsidRPr="000C2110">
        <w:rPr>
          <w:rFonts w:ascii="Times New Roman" w:hAnsi="Times New Roman" w:cs="Times New Roman"/>
          <w:sz w:val="24"/>
          <w:szCs w:val="24"/>
        </w:rPr>
        <w:t>management</w:t>
      </w:r>
      <w:r w:rsidRPr="000C2110">
        <w:rPr>
          <w:rFonts w:ascii="Times New Roman" w:hAnsi="Times New Roman" w:cs="Times New Roman"/>
          <w:sz w:val="24"/>
          <w:szCs w:val="24"/>
        </w:rPr>
        <w:t xml:space="preserve">. </w:t>
      </w:r>
    </w:p>
    <w:p w14:paraId="077BD524" w14:textId="52F5B3A4" w:rsidR="000C2110" w:rsidRPr="000C2110" w:rsidRDefault="000C2110" w:rsidP="00CE4B19">
      <w:pPr>
        <w:jc w:val="both"/>
        <w:rPr>
          <w:rFonts w:ascii="Times New Roman" w:hAnsi="Times New Roman" w:cs="Times New Roman"/>
          <w:sz w:val="24"/>
          <w:szCs w:val="24"/>
        </w:rPr>
      </w:pPr>
      <w:r w:rsidRPr="000C2110">
        <w:rPr>
          <w:rFonts w:ascii="Times New Roman" w:hAnsi="Times New Roman" w:cs="Times New Roman"/>
          <w:sz w:val="24"/>
          <w:szCs w:val="24"/>
        </w:rPr>
        <w:t xml:space="preserve">In addition, the system incorporates an AI-driven image processing module that will analyze the quality of rice plants. By capturing images of the crop, the system will segment, classify, and evaluate the plants to identify potential issues such as disease, weed presence, or other defects. The AI model will be trained to distinguish between healthy and unhealthy crops, allowing the </w:t>
      </w:r>
      <w:proofErr w:type="spellStart"/>
      <w:r w:rsidRPr="000C2110">
        <w:rPr>
          <w:rFonts w:ascii="Times New Roman" w:hAnsi="Times New Roman" w:cs="Times New Roman"/>
          <w:sz w:val="24"/>
          <w:szCs w:val="24"/>
        </w:rPr>
        <w:t>Agribot</w:t>
      </w:r>
      <w:proofErr w:type="spellEnd"/>
      <w:r w:rsidRPr="000C2110">
        <w:rPr>
          <w:rFonts w:ascii="Times New Roman" w:hAnsi="Times New Roman" w:cs="Times New Roman"/>
          <w:sz w:val="24"/>
          <w:szCs w:val="24"/>
        </w:rPr>
        <w:t xml:space="preserve"> to take corrective actions, such as initiating timely fertilizer application before critical damage occurs.</w:t>
      </w:r>
    </w:p>
    <w:p w14:paraId="7DA604F0" w14:textId="56BE4582" w:rsidR="000C2110" w:rsidRDefault="000C2110" w:rsidP="00CE4B19">
      <w:pPr>
        <w:jc w:val="both"/>
        <w:rPr>
          <w:rFonts w:ascii="Times New Roman" w:hAnsi="Times New Roman" w:cs="Times New Roman"/>
          <w:sz w:val="24"/>
          <w:szCs w:val="24"/>
        </w:rPr>
      </w:pPr>
      <w:r w:rsidRPr="000C2110">
        <w:rPr>
          <w:rFonts w:ascii="Times New Roman" w:hAnsi="Times New Roman" w:cs="Times New Roman" w:hint="eastAsia"/>
          <w:sz w:val="24"/>
          <w:szCs w:val="24"/>
        </w:rPr>
        <w:t>The proposed system aims to improve planting accuracy, reduce dependency on labor, and enhance crop quality control, ultimately leading to increased productivity, cost reduction, and a more efficient rice farming proces</w:t>
      </w:r>
      <w:r>
        <w:rPr>
          <w:rFonts w:ascii="Times New Roman" w:hAnsi="Times New Roman" w:cs="Times New Roman"/>
          <w:sz w:val="24"/>
          <w:szCs w:val="24"/>
        </w:rPr>
        <w:t>s.</w:t>
      </w:r>
    </w:p>
    <w:p w14:paraId="66325652" w14:textId="77777777" w:rsidR="005A09D7" w:rsidRDefault="005A09D7" w:rsidP="00CE4B19">
      <w:pPr>
        <w:jc w:val="both"/>
        <w:rPr>
          <w:rFonts w:ascii="Times New Roman" w:hAnsi="Times New Roman" w:cs="Times New Roman"/>
          <w:sz w:val="24"/>
          <w:szCs w:val="24"/>
        </w:rPr>
      </w:pPr>
    </w:p>
    <w:p w14:paraId="075969EC" w14:textId="77777777" w:rsidR="004209C3" w:rsidRDefault="004209C3" w:rsidP="00CE4B19">
      <w:pPr>
        <w:jc w:val="both"/>
        <w:rPr>
          <w:rFonts w:ascii="Times New Roman" w:hAnsi="Times New Roman" w:cs="Times New Roman"/>
          <w:sz w:val="24"/>
          <w:szCs w:val="24"/>
        </w:rPr>
      </w:pPr>
    </w:p>
    <w:p w14:paraId="4344E394" w14:textId="77777777" w:rsidR="005A09D7" w:rsidRPr="00CE4B19" w:rsidRDefault="005A09D7" w:rsidP="00CE4B19">
      <w:pPr>
        <w:jc w:val="both"/>
        <w:rPr>
          <w:rFonts w:ascii="Times New Roman" w:hAnsi="Times New Roman" w:cs="Times New Roman"/>
          <w:sz w:val="24"/>
          <w:szCs w:val="24"/>
        </w:rPr>
      </w:pPr>
    </w:p>
    <w:p w14:paraId="47FE9FA3" w14:textId="0C0C9C5A" w:rsidR="00CE4B19" w:rsidRPr="005A09D7" w:rsidRDefault="004525CD" w:rsidP="005A09D7">
      <w:pPr>
        <w:pStyle w:val="ListParagraph"/>
        <w:numPr>
          <w:ilvl w:val="0"/>
          <w:numId w:val="32"/>
        </w:numPr>
        <w:jc w:val="center"/>
        <w:rPr>
          <w:rFonts w:ascii="Times New Roman" w:hAnsi="Times New Roman" w:cs="Times New Roman"/>
          <w:b/>
          <w:bCs/>
          <w:sz w:val="28"/>
          <w:szCs w:val="28"/>
        </w:rPr>
      </w:pPr>
      <w:r w:rsidRPr="001F2FBE">
        <w:rPr>
          <w:rFonts w:ascii="Times New Roman" w:hAnsi="Times New Roman" w:cs="Times New Roman"/>
          <w:b/>
          <w:bCs/>
          <w:sz w:val="28"/>
          <w:szCs w:val="28"/>
        </w:rPr>
        <w:lastRenderedPageBreak/>
        <w:t>Methodology</w:t>
      </w:r>
    </w:p>
    <w:p w14:paraId="3F3F8E43" w14:textId="7C71B69A" w:rsidR="001271B3" w:rsidRPr="001271B3" w:rsidRDefault="001271B3" w:rsidP="00CE4B19">
      <w:pPr>
        <w:jc w:val="both"/>
        <w:rPr>
          <w:rFonts w:ascii="Times New Roman" w:hAnsi="Times New Roman" w:cs="Times New Roman"/>
          <w:sz w:val="24"/>
          <w:szCs w:val="24"/>
        </w:rPr>
      </w:pPr>
      <w:r w:rsidRPr="001271B3">
        <w:rPr>
          <w:rFonts w:ascii="Times New Roman" w:hAnsi="Times New Roman" w:cs="Times New Roman"/>
          <w:sz w:val="24"/>
          <w:szCs w:val="24"/>
        </w:rPr>
        <w:t xml:space="preserve">The methodology for the AI-Driven </w:t>
      </w:r>
      <w:proofErr w:type="spellStart"/>
      <w:r w:rsidRPr="001271B3">
        <w:rPr>
          <w:rFonts w:ascii="Times New Roman" w:hAnsi="Times New Roman" w:cs="Times New Roman"/>
          <w:sz w:val="24"/>
          <w:szCs w:val="24"/>
        </w:rPr>
        <w:t>Agribot</w:t>
      </w:r>
      <w:proofErr w:type="spellEnd"/>
      <w:r w:rsidRPr="001271B3">
        <w:rPr>
          <w:rFonts w:ascii="Times New Roman" w:hAnsi="Times New Roman" w:cs="Times New Roman"/>
          <w:sz w:val="24"/>
          <w:szCs w:val="24"/>
        </w:rPr>
        <w:t xml:space="preserve"> project follows a structured approach to developing an autonomous rice planting system by integrating hardware, software, and advanced </w:t>
      </w:r>
      <w:r w:rsidR="004209C3">
        <w:rPr>
          <w:rFonts w:ascii="Times New Roman" w:hAnsi="Times New Roman" w:cs="Times New Roman"/>
          <w:sz w:val="24"/>
          <w:szCs w:val="24"/>
        </w:rPr>
        <w:t>Machine Learning</w:t>
      </w:r>
      <w:r w:rsidRPr="001271B3">
        <w:rPr>
          <w:rFonts w:ascii="Times New Roman" w:hAnsi="Times New Roman" w:cs="Times New Roman"/>
          <w:sz w:val="24"/>
          <w:szCs w:val="24"/>
        </w:rPr>
        <w:t xml:space="preserve"> and IoT technologies. The process begins with system design, where the overall architecture is conceptualized, focusing on mobility, planting precision, and monitoring</w:t>
      </w:r>
      <w:r w:rsidR="004209C3">
        <w:rPr>
          <w:rFonts w:ascii="Times New Roman" w:hAnsi="Times New Roman" w:cs="Times New Roman"/>
          <w:sz w:val="24"/>
          <w:szCs w:val="24"/>
        </w:rPr>
        <w:t xml:space="preserve"> of plant health</w:t>
      </w:r>
      <w:r w:rsidRPr="001271B3">
        <w:rPr>
          <w:rFonts w:ascii="Times New Roman" w:hAnsi="Times New Roman" w:cs="Times New Roman"/>
          <w:sz w:val="24"/>
          <w:szCs w:val="24"/>
        </w:rPr>
        <w:t>. The mechanical structure, including the drive mechanism and a robotic arm with a slider-crank mechanism for precise seedling planting, is laid out. Key hardware components such as DC motors, motor controllers, and sensors</w:t>
      </w:r>
      <w:r w:rsidR="00A87CFA">
        <w:rPr>
          <w:rFonts w:ascii="Times New Roman" w:hAnsi="Times New Roman" w:cs="Times New Roman"/>
          <w:sz w:val="24"/>
          <w:szCs w:val="24"/>
        </w:rPr>
        <w:t xml:space="preserve"> </w:t>
      </w:r>
      <w:r w:rsidRPr="001271B3">
        <w:rPr>
          <w:rFonts w:ascii="Times New Roman" w:hAnsi="Times New Roman" w:cs="Times New Roman"/>
          <w:sz w:val="24"/>
          <w:szCs w:val="24"/>
        </w:rPr>
        <w:t xml:space="preserve">are assembled, with a Raspberry Pi acting as the central control unit. Image processing is handled through a camera system, enabling health monitoring of crops. </w:t>
      </w:r>
    </w:p>
    <w:p w14:paraId="5EDC49AD" w14:textId="4174E69E" w:rsidR="001271B3" w:rsidRPr="001271B3" w:rsidRDefault="001271B3" w:rsidP="00CE4B19">
      <w:pPr>
        <w:jc w:val="both"/>
        <w:rPr>
          <w:rFonts w:ascii="Times New Roman" w:hAnsi="Times New Roman" w:cs="Times New Roman"/>
          <w:sz w:val="24"/>
          <w:szCs w:val="24"/>
        </w:rPr>
      </w:pPr>
      <w:r w:rsidRPr="001271B3">
        <w:rPr>
          <w:rFonts w:ascii="Times New Roman" w:hAnsi="Times New Roman" w:cs="Times New Roman"/>
          <w:sz w:val="24"/>
          <w:szCs w:val="24"/>
        </w:rPr>
        <w:t xml:space="preserve">On the software side, control algorithms are developed for motor coordination and sensor data acquisition, with machine learning algorithms implemented for image processing and plant health detection. The software also provides a dashboard for real-time monitoring of environmental conditions and alerts for any issues. Data collection from sensors allows the system to continuously monitor parameters like soil moisture and temperature, with AI-driven analysis predicting potential issues and suggesting timely interventions, such as fertilization. </w:t>
      </w:r>
    </w:p>
    <w:p w14:paraId="3DB3B425" w14:textId="6DFC16A2" w:rsidR="001271B3" w:rsidRDefault="001271B3" w:rsidP="00CE4B19">
      <w:pPr>
        <w:jc w:val="both"/>
        <w:rPr>
          <w:rFonts w:ascii="Times New Roman" w:hAnsi="Times New Roman" w:cs="Times New Roman"/>
          <w:sz w:val="24"/>
          <w:szCs w:val="24"/>
        </w:rPr>
      </w:pPr>
      <w:r w:rsidRPr="001271B3">
        <w:rPr>
          <w:rFonts w:ascii="Times New Roman" w:hAnsi="Times New Roman" w:cs="Times New Roman"/>
          <w:sz w:val="24"/>
          <w:szCs w:val="24"/>
        </w:rPr>
        <w:t>The testing phase includes both controlled and field tests to fine-tune the hardware and software and assess the system’s performance in real-world farming conditions. Comprehensive documentation is maintained throughout the development process, ensuring t</w:t>
      </w:r>
      <w:r w:rsidRPr="001271B3">
        <w:rPr>
          <w:rFonts w:ascii="Times New Roman" w:hAnsi="Times New Roman" w:cs="Times New Roman" w:hint="eastAsia"/>
          <w:sz w:val="24"/>
          <w:szCs w:val="24"/>
        </w:rPr>
        <w:t>hat the system</w:t>
      </w:r>
      <w:r w:rsidRPr="001271B3">
        <w:rPr>
          <w:rFonts w:ascii="Times New Roman" w:hAnsi="Times New Roman" w:cs="Times New Roman" w:hint="eastAsia"/>
          <w:sz w:val="24"/>
          <w:szCs w:val="24"/>
        </w:rPr>
        <w:t>’</w:t>
      </w:r>
      <w:r w:rsidRPr="001271B3">
        <w:rPr>
          <w:rFonts w:ascii="Times New Roman" w:hAnsi="Times New Roman" w:cs="Times New Roman" w:hint="eastAsia"/>
          <w:sz w:val="24"/>
          <w:szCs w:val="24"/>
        </w:rPr>
        <w:t>s design, testing, and results are well-recorded. This methodology integrates advanced technology with practical agricultural needs, optimizing rice farming through automation and AI-driven insight</w:t>
      </w:r>
      <w:r>
        <w:rPr>
          <w:rFonts w:ascii="Times New Roman" w:hAnsi="Times New Roman" w:cs="Times New Roman"/>
          <w:sz w:val="24"/>
          <w:szCs w:val="24"/>
        </w:rPr>
        <w:t>s.</w:t>
      </w:r>
    </w:p>
    <w:p w14:paraId="159E13F4" w14:textId="57D67CF9" w:rsidR="00BF3796" w:rsidRDefault="00BF3796" w:rsidP="00CE4B19">
      <w:pPr>
        <w:jc w:val="both"/>
        <w:rPr>
          <w:rFonts w:ascii="Times New Roman" w:hAnsi="Times New Roman" w:cs="Times New Roman"/>
          <w:sz w:val="24"/>
          <w:szCs w:val="24"/>
        </w:rPr>
      </w:pPr>
      <w:r w:rsidRPr="00BF3796">
        <w:rPr>
          <w:rFonts w:ascii="Times New Roman" w:hAnsi="Times New Roman" w:cs="Times New Roman"/>
          <w:sz w:val="24"/>
          <w:szCs w:val="24"/>
        </w:rPr>
        <w:drawing>
          <wp:inline distT="0" distB="0" distL="0" distR="0" wp14:anchorId="23A9E06E" wp14:editId="1D1D4494">
            <wp:extent cx="1859280" cy="3209037"/>
            <wp:effectExtent l="0" t="0" r="7620" b="0"/>
            <wp:docPr id="228454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454251" name=""/>
                    <pic:cNvPicPr/>
                  </pic:nvPicPr>
                  <pic:blipFill>
                    <a:blip r:embed="rId9"/>
                    <a:stretch>
                      <a:fillRect/>
                    </a:stretch>
                  </pic:blipFill>
                  <pic:spPr>
                    <a:xfrm>
                      <a:off x="0" y="0"/>
                      <a:ext cx="1862699" cy="3214939"/>
                    </a:xfrm>
                    <a:prstGeom prst="rect">
                      <a:avLst/>
                    </a:prstGeom>
                  </pic:spPr>
                </pic:pic>
              </a:graphicData>
            </a:graphic>
          </wp:inline>
        </w:drawing>
      </w:r>
    </w:p>
    <w:p w14:paraId="73600DEC" w14:textId="0CBB9AD3" w:rsidR="00BF3796" w:rsidRPr="00BF3796" w:rsidRDefault="00BF3796" w:rsidP="00CE4B19">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BF3796">
        <w:rPr>
          <w:rFonts w:ascii="Times New Roman" w:hAnsi="Times New Roman" w:cs="Times New Roman"/>
          <w:b/>
          <w:bCs/>
          <w:sz w:val="24"/>
          <w:szCs w:val="24"/>
        </w:rPr>
        <w:t>Process of Planting</w:t>
      </w:r>
    </w:p>
    <w:p w14:paraId="6EA9013A" w14:textId="687498D4" w:rsidR="00BF3796" w:rsidRDefault="00BF3796" w:rsidP="00CE4B19">
      <w:pPr>
        <w:jc w:val="both"/>
        <w:rPr>
          <w:rFonts w:ascii="Times New Roman" w:hAnsi="Times New Roman" w:cs="Times New Roman"/>
          <w:sz w:val="24"/>
          <w:szCs w:val="24"/>
        </w:rPr>
      </w:pPr>
      <w:r w:rsidRPr="00BF3796">
        <w:rPr>
          <w:rFonts w:ascii="Times New Roman" w:hAnsi="Times New Roman" w:cs="Times New Roman"/>
          <w:sz w:val="24"/>
          <w:szCs w:val="24"/>
        </w:rPr>
        <w:drawing>
          <wp:inline distT="0" distB="0" distL="0" distR="0" wp14:anchorId="5C17F221" wp14:editId="4DCD2675">
            <wp:extent cx="2788920" cy="2330349"/>
            <wp:effectExtent l="0" t="0" r="0" b="0"/>
            <wp:docPr id="69297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97963" name=""/>
                    <pic:cNvPicPr/>
                  </pic:nvPicPr>
                  <pic:blipFill>
                    <a:blip r:embed="rId10"/>
                    <a:stretch>
                      <a:fillRect/>
                    </a:stretch>
                  </pic:blipFill>
                  <pic:spPr>
                    <a:xfrm>
                      <a:off x="0" y="0"/>
                      <a:ext cx="2805345" cy="2344073"/>
                    </a:xfrm>
                    <a:prstGeom prst="rect">
                      <a:avLst/>
                    </a:prstGeom>
                  </pic:spPr>
                </pic:pic>
              </a:graphicData>
            </a:graphic>
          </wp:inline>
        </w:drawing>
      </w:r>
    </w:p>
    <w:p w14:paraId="3235F43F" w14:textId="4CF2EB1A" w:rsidR="00BF3796" w:rsidRPr="00BF3796" w:rsidRDefault="00BF3796" w:rsidP="00CE4B19">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BF3796">
        <w:rPr>
          <w:rFonts w:ascii="Times New Roman" w:hAnsi="Times New Roman" w:cs="Times New Roman"/>
          <w:b/>
          <w:bCs/>
          <w:sz w:val="24"/>
          <w:szCs w:val="24"/>
        </w:rPr>
        <w:t>Process of Health Detection</w:t>
      </w:r>
    </w:p>
    <w:p w14:paraId="5F51207A" w14:textId="47942F1E" w:rsidR="00BF3796" w:rsidRDefault="00BF3796" w:rsidP="00CE4B19">
      <w:pPr>
        <w:jc w:val="both"/>
        <w:rPr>
          <w:rFonts w:ascii="Times New Roman" w:hAnsi="Times New Roman" w:cs="Times New Roman"/>
          <w:sz w:val="24"/>
          <w:szCs w:val="24"/>
        </w:rPr>
      </w:pPr>
    </w:p>
    <w:p w14:paraId="5BE4BC3E" w14:textId="675F217A" w:rsidR="001875F7" w:rsidRDefault="001875F7" w:rsidP="00CE4B1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033270" wp14:editId="3C529509">
            <wp:extent cx="2453640" cy="2743200"/>
            <wp:effectExtent l="0" t="0" r="3810" b="0"/>
            <wp:docPr id="1582947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947293" name="Picture 1582947293"/>
                    <pic:cNvPicPr/>
                  </pic:nvPicPr>
                  <pic:blipFill>
                    <a:blip r:embed="rId11"/>
                    <a:stretch>
                      <a:fillRect/>
                    </a:stretch>
                  </pic:blipFill>
                  <pic:spPr>
                    <a:xfrm>
                      <a:off x="0" y="0"/>
                      <a:ext cx="2453640" cy="2743200"/>
                    </a:xfrm>
                    <a:prstGeom prst="rect">
                      <a:avLst/>
                    </a:prstGeom>
                  </pic:spPr>
                </pic:pic>
              </a:graphicData>
            </a:graphic>
          </wp:inline>
        </w:drawing>
      </w:r>
    </w:p>
    <w:p w14:paraId="53BFD640" w14:textId="45381BAF" w:rsidR="001875F7" w:rsidRPr="001875F7" w:rsidRDefault="001875F7" w:rsidP="00CE4B19">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1875F7">
        <w:rPr>
          <w:rFonts w:ascii="Times New Roman" w:hAnsi="Times New Roman" w:cs="Times New Roman"/>
          <w:b/>
          <w:bCs/>
          <w:sz w:val="24"/>
          <w:szCs w:val="24"/>
        </w:rPr>
        <w:t>Rice Plantation Prototype</w:t>
      </w:r>
    </w:p>
    <w:p w14:paraId="51A4F1B9" w14:textId="77777777" w:rsidR="005A09D7" w:rsidRDefault="005A09D7" w:rsidP="00CE4B19">
      <w:pPr>
        <w:jc w:val="both"/>
        <w:rPr>
          <w:rFonts w:ascii="Times New Roman" w:hAnsi="Times New Roman" w:cs="Times New Roman"/>
          <w:sz w:val="24"/>
          <w:szCs w:val="24"/>
        </w:rPr>
      </w:pPr>
    </w:p>
    <w:p w14:paraId="2E55BE20" w14:textId="6DD5F59B" w:rsidR="00CE4B19" w:rsidRPr="005A09D7" w:rsidRDefault="000C2110" w:rsidP="005A09D7">
      <w:pPr>
        <w:pStyle w:val="ListParagraph"/>
        <w:numPr>
          <w:ilvl w:val="0"/>
          <w:numId w:val="32"/>
        </w:numPr>
        <w:jc w:val="center"/>
        <w:rPr>
          <w:rFonts w:ascii="Times New Roman" w:hAnsi="Times New Roman" w:cs="Times New Roman"/>
          <w:b/>
          <w:bCs/>
          <w:sz w:val="28"/>
          <w:szCs w:val="28"/>
        </w:rPr>
      </w:pPr>
      <w:r w:rsidRPr="001F2FBE">
        <w:rPr>
          <w:rFonts w:ascii="Times New Roman" w:hAnsi="Times New Roman" w:cs="Times New Roman"/>
          <w:b/>
          <w:bCs/>
          <w:sz w:val="28"/>
          <w:szCs w:val="28"/>
        </w:rPr>
        <w:lastRenderedPageBreak/>
        <w:t>Conclusio</w:t>
      </w:r>
      <w:r w:rsidR="005A09D7">
        <w:rPr>
          <w:rFonts w:ascii="Times New Roman" w:hAnsi="Times New Roman" w:cs="Times New Roman"/>
          <w:b/>
          <w:bCs/>
          <w:sz w:val="28"/>
          <w:szCs w:val="28"/>
        </w:rPr>
        <w:t>n</w:t>
      </w:r>
    </w:p>
    <w:p w14:paraId="409C9AF2" w14:textId="7CF1CDE0" w:rsidR="00A87CFA" w:rsidRDefault="00A87CFA" w:rsidP="00CE4B19">
      <w:pPr>
        <w:jc w:val="both"/>
        <w:rPr>
          <w:rFonts w:ascii="Times New Roman" w:hAnsi="Times New Roman" w:cs="Times New Roman"/>
          <w:sz w:val="24"/>
          <w:szCs w:val="24"/>
        </w:rPr>
      </w:pPr>
      <w:r w:rsidRPr="00A87CFA">
        <w:rPr>
          <w:rFonts w:ascii="Times New Roman" w:hAnsi="Times New Roman" w:cs="Times New Roman"/>
          <w:sz w:val="24"/>
          <w:szCs w:val="24"/>
        </w:rPr>
        <w:t xml:space="preserve">AI Driven </w:t>
      </w:r>
      <w:proofErr w:type="spellStart"/>
      <w:r w:rsidRPr="00A87CFA">
        <w:rPr>
          <w:rFonts w:ascii="Times New Roman" w:hAnsi="Times New Roman" w:cs="Times New Roman"/>
          <w:sz w:val="24"/>
          <w:szCs w:val="24"/>
        </w:rPr>
        <w:t>Agribot</w:t>
      </w:r>
      <w:proofErr w:type="spellEnd"/>
      <w:r w:rsidRPr="00A87CFA">
        <w:rPr>
          <w:rFonts w:ascii="Times New Roman" w:hAnsi="Times New Roman" w:cs="Times New Roman"/>
          <w:sz w:val="24"/>
          <w:szCs w:val="24"/>
        </w:rPr>
        <w:t xml:space="preserve"> aims to revolutionize rice farming by integrating AI technology with data monitoring to optimize enhance crop quality, and promote sustainable practices. By addressing the inefficiencies and challenges in traditional rice farming, </w:t>
      </w:r>
      <w:proofErr w:type="spellStart"/>
      <w:r w:rsidRPr="00A87CFA">
        <w:rPr>
          <w:rFonts w:ascii="Times New Roman" w:hAnsi="Times New Roman" w:cs="Times New Roman"/>
          <w:sz w:val="24"/>
          <w:szCs w:val="24"/>
        </w:rPr>
        <w:t>Agribot</w:t>
      </w:r>
      <w:proofErr w:type="spellEnd"/>
      <w:r w:rsidRPr="00A87CFA">
        <w:rPr>
          <w:rFonts w:ascii="Times New Roman" w:hAnsi="Times New Roman" w:cs="Times New Roman"/>
          <w:sz w:val="24"/>
          <w:szCs w:val="24"/>
        </w:rPr>
        <w:t xml:space="preserve"> seeks to improve yields and achieve high-quality production while ensuring environmental stewardship</w:t>
      </w:r>
      <w:r>
        <w:rPr>
          <w:rFonts w:ascii="Times New Roman" w:hAnsi="Times New Roman" w:cs="Times New Roman"/>
          <w:sz w:val="24"/>
          <w:szCs w:val="24"/>
        </w:rPr>
        <w:t>.</w:t>
      </w:r>
    </w:p>
    <w:p w14:paraId="319C1431" w14:textId="77777777" w:rsidR="00BF3796" w:rsidRDefault="00BF3796" w:rsidP="00CE4B19">
      <w:pPr>
        <w:jc w:val="both"/>
        <w:rPr>
          <w:rFonts w:ascii="Times New Roman" w:hAnsi="Times New Roman" w:cs="Times New Roman"/>
          <w:sz w:val="24"/>
          <w:szCs w:val="24"/>
        </w:rPr>
      </w:pPr>
    </w:p>
    <w:p w14:paraId="05945660" w14:textId="35110138" w:rsidR="00A87CFA" w:rsidRDefault="00A87CFA" w:rsidP="00CE4B19">
      <w:pPr>
        <w:jc w:val="both"/>
        <w:rPr>
          <w:rFonts w:ascii="Times New Roman" w:hAnsi="Times New Roman" w:cs="Times New Roman"/>
          <w:sz w:val="24"/>
          <w:szCs w:val="24"/>
        </w:rPr>
      </w:pPr>
    </w:p>
    <w:p w14:paraId="7C36CD16" w14:textId="3C9829B8" w:rsidR="00CE4B19" w:rsidRPr="005A09D7" w:rsidRDefault="000C2110" w:rsidP="005A09D7">
      <w:pPr>
        <w:pStyle w:val="ListParagraph"/>
        <w:numPr>
          <w:ilvl w:val="0"/>
          <w:numId w:val="32"/>
        </w:numPr>
        <w:jc w:val="center"/>
        <w:rPr>
          <w:rFonts w:ascii="Times New Roman" w:hAnsi="Times New Roman" w:cs="Times New Roman"/>
          <w:b/>
          <w:bCs/>
          <w:sz w:val="28"/>
          <w:szCs w:val="28"/>
        </w:rPr>
      </w:pPr>
      <w:r w:rsidRPr="001F2FBE">
        <w:rPr>
          <w:rFonts w:ascii="Times New Roman" w:hAnsi="Times New Roman" w:cs="Times New Roman"/>
          <w:b/>
          <w:bCs/>
          <w:sz w:val="28"/>
          <w:szCs w:val="28"/>
        </w:rPr>
        <w:t>Acknowledgement</w:t>
      </w:r>
    </w:p>
    <w:p w14:paraId="06D5E99F" w14:textId="5ACAB265" w:rsidR="00CE4B19" w:rsidRPr="00CE4B19" w:rsidRDefault="00CE4B19" w:rsidP="00CE4B19">
      <w:pPr>
        <w:jc w:val="both"/>
        <w:rPr>
          <w:rFonts w:ascii="Times New Roman" w:hAnsi="Times New Roman" w:cs="Times New Roman"/>
          <w:sz w:val="24"/>
          <w:szCs w:val="24"/>
        </w:rPr>
      </w:pPr>
      <w:r w:rsidRPr="00CE4B19">
        <w:rPr>
          <w:rFonts w:ascii="Times New Roman" w:hAnsi="Times New Roman" w:cs="Times New Roman"/>
          <w:sz w:val="24"/>
          <w:szCs w:val="24"/>
        </w:rPr>
        <w:t>We would like to express our deepest gratitude to Dr. Kavita Joshi, our esteemed guide, for her invaluable guidance, support, and encouragement throughout the development of this project. Her expertise and insights have been instrumental in shaping our work and helping us achieve our goals.</w:t>
      </w:r>
    </w:p>
    <w:p w14:paraId="03640899" w14:textId="66F2954F" w:rsidR="00CE4B19" w:rsidRPr="00CE4B19" w:rsidRDefault="00CE4B19" w:rsidP="00CE4B19">
      <w:pPr>
        <w:jc w:val="both"/>
        <w:rPr>
          <w:rFonts w:ascii="Times New Roman" w:hAnsi="Times New Roman" w:cs="Times New Roman"/>
          <w:sz w:val="24"/>
          <w:szCs w:val="24"/>
        </w:rPr>
      </w:pPr>
      <w:r w:rsidRPr="00CE4B19">
        <w:rPr>
          <w:rFonts w:ascii="Times New Roman" w:hAnsi="Times New Roman" w:cs="Times New Roman"/>
          <w:sz w:val="24"/>
          <w:szCs w:val="24"/>
        </w:rPr>
        <w:t xml:space="preserve">We are also immensely thankful to the Department of Electronics and Telecommunication Engineering, G.H. </w:t>
      </w:r>
      <w:proofErr w:type="spellStart"/>
      <w:r w:rsidRPr="00CE4B19">
        <w:rPr>
          <w:rFonts w:ascii="Times New Roman" w:hAnsi="Times New Roman" w:cs="Times New Roman"/>
          <w:sz w:val="24"/>
          <w:szCs w:val="24"/>
        </w:rPr>
        <w:t>Raisoni</w:t>
      </w:r>
      <w:proofErr w:type="spellEnd"/>
      <w:r w:rsidRPr="00CE4B19">
        <w:rPr>
          <w:rFonts w:ascii="Times New Roman" w:hAnsi="Times New Roman" w:cs="Times New Roman"/>
          <w:sz w:val="24"/>
          <w:szCs w:val="24"/>
        </w:rPr>
        <w:t xml:space="preserve"> College of Engineering and Management, Pune, for providing us with the necessary resources and infrastructure to carry out this project. Special thanks to Dr. Sandeep </w:t>
      </w:r>
      <w:proofErr w:type="spellStart"/>
      <w:r w:rsidRPr="00CE4B19">
        <w:rPr>
          <w:rFonts w:ascii="Times New Roman" w:hAnsi="Times New Roman" w:cs="Times New Roman"/>
          <w:sz w:val="24"/>
          <w:szCs w:val="24"/>
        </w:rPr>
        <w:t>Hanwate</w:t>
      </w:r>
      <w:proofErr w:type="spellEnd"/>
      <w:r w:rsidRPr="00CE4B19">
        <w:rPr>
          <w:rFonts w:ascii="Times New Roman" w:hAnsi="Times New Roman" w:cs="Times New Roman"/>
          <w:sz w:val="24"/>
          <w:szCs w:val="24"/>
        </w:rPr>
        <w:t>, Project Coordinator, and Dr. S.K. Waghmare, Head of Department, for their continued support and for fostering an environment conducive to innovation and learning.</w:t>
      </w:r>
    </w:p>
    <w:p w14:paraId="2A459560" w14:textId="5F713ABD" w:rsidR="005A09D7" w:rsidRDefault="00CE4B19" w:rsidP="00CE4B19">
      <w:pPr>
        <w:jc w:val="both"/>
        <w:rPr>
          <w:rFonts w:ascii="Times New Roman" w:hAnsi="Times New Roman" w:cs="Times New Roman"/>
          <w:sz w:val="24"/>
          <w:szCs w:val="24"/>
        </w:rPr>
      </w:pPr>
      <w:r w:rsidRPr="00CE4B19">
        <w:rPr>
          <w:rFonts w:ascii="Times New Roman" w:hAnsi="Times New Roman" w:cs="Times New Roman"/>
          <w:sz w:val="24"/>
          <w:szCs w:val="24"/>
        </w:rPr>
        <w:t xml:space="preserve">Finally, we extend our heartfelt appreciation to our </w:t>
      </w:r>
      <w:r w:rsidR="00563E26">
        <w:rPr>
          <w:rFonts w:ascii="Times New Roman" w:hAnsi="Times New Roman" w:cs="Times New Roman"/>
          <w:sz w:val="24"/>
          <w:szCs w:val="24"/>
        </w:rPr>
        <w:t>teammates</w:t>
      </w:r>
      <w:r w:rsidRPr="00CE4B19">
        <w:rPr>
          <w:rFonts w:ascii="Times New Roman" w:hAnsi="Times New Roman" w:cs="Times New Roman"/>
          <w:sz w:val="24"/>
          <w:szCs w:val="24"/>
        </w:rPr>
        <w:t xml:space="preserve"> and colleagues for their unwavering support and encouragement throughout the duration of this project. Without their help and understanding, the successful completion of this work woul</w:t>
      </w:r>
      <w:r w:rsidRPr="00CE4B19">
        <w:rPr>
          <w:rFonts w:ascii="Times New Roman" w:hAnsi="Times New Roman" w:cs="Times New Roman" w:hint="eastAsia"/>
          <w:sz w:val="24"/>
          <w:szCs w:val="24"/>
        </w:rPr>
        <w:t>d not have been possib</w:t>
      </w:r>
      <w:r>
        <w:rPr>
          <w:rFonts w:ascii="Times New Roman" w:hAnsi="Times New Roman" w:cs="Times New Roman"/>
          <w:sz w:val="24"/>
          <w:szCs w:val="24"/>
        </w:rPr>
        <w:t>le</w:t>
      </w:r>
      <w:r w:rsidRPr="00CE4B19">
        <w:rPr>
          <w:rFonts w:ascii="Times New Roman" w:hAnsi="Times New Roman" w:cs="Times New Roman" w:hint="eastAsia"/>
          <w:sz w:val="24"/>
          <w:szCs w:val="24"/>
        </w:rPr>
        <w:t>.</w:t>
      </w:r>
    </w:p>
    <w:p w14:paraId="294DA12D" w14:textId="77777777" w:rsidR="00A87CFA" w:rsidRPr="00CE4B19" w:rsidRDefault="00A87CFA" w:rsidP="00CE4B19">
      <w:pPr>
        <w:jc w:val="both"/>
        <w:rPr>
          <w:rFonts w:ascii="Times New Roman" w:hAnsi="Times New Roman" w:cs="Times New Roman"/>
          <w:sz w:val="24"/>
          <w:szCs w:val="24"/>
        </w:rPr>
      </w:pPr>
    </w:p>
    <w:p w14:paraId="2D7630A0" w14:textId="50428D7D" w:rsidR="00CE4B19" w:rsidRPr="005A09D7" w:rsidRDefault="004525CD" w:rsidP="005A09D7">
      <w:pPr>
        <w:pStyle w:val="ListParagraph"/>
        <w:numPr>
          <w:ilvl w:val="0"/>
          <w:numId w:val="32"/>
        </w:numPr>
        <w:jc w:val="center"/>
        <w:rPr>
          <w:rFonts w:ascii="Times New Roman" w:hAnsi="Times New Roman" w:cs="Times New Roman"/>
          <w:b/>
          <w:bCs/>
          <w:sz w:val="28"/>
          <w:szCs w:val="28"/>
        </w:rPr>
      </w:pPr>
      <w:r w:rsidRPr="001F2FBE">
        <w:rPr>
          <w:rFonts w:ascii="Times New Roman" w:hAnsi="Times New Roman" w:cs="Times New Roman"/>
          <w:b/>
          <w:bCs/>
          <w:sz w:val="28"/>
          <w:szCs w:val="28"/>
        </w:rPr>
        <w:t>References</w:t>
      </w:r>
    </w:p>
    <w:p w14:paraId="12EE6910" w14:textId="77777777" w:rsidR="00CE4B19" w:rsidRPr="00CE4B19" w:rsidRDefault="00CE4B19" w:rsidP="00CE4B19">
      <w:pPr>
        <w:jc w:val="both"/>
        <w:rPr>
          <w:rFonts w:ascii="Times New Roman" w:hAnsi="Times New Roman" w:cs="Times New Roman"/>
          <w:sz w:val="24"/>
          <w:szCs w:val="24"/>
        </w:rPr>
      </w:pPr>
      <w:r w:rsidRPr="00CE4B19">
        <w:rPr>
          <w:rFonts w:ascii="Times New Roman" w:hAnsi="Times New Roman" w:cs="Times New Roman"/>
          <w:sz w:val="24"/>
          <w:szCs w:val="24"/>
        </w:rPr>
        <w:t>[1] Hitoshi Sori, Hiroyuki Inoue, Hiroyuki Hatta, and Yasuhiro Ando. ‘‘Effect for a Paddy Weeding Robot in Wet Rice Culture’’. Japan. February 27, 2018.</w:t>
      </w:r>
    </w:p>
    <w:p w14:paraId="5F414B06" w14:textId="77777777" w:rsidR="00CE4B19" w:rsidRPr="00CE4B19" w:rsidRDefault="00CE4B19" w:rsidP="00CE4B19">
      <w:pPr>
        <w:jc w:val="both"/>
        <w:rPr>
          <w:rFonts w:ascii="Times New Roman" w:hAnsi="Times New Roman" w:cs="Times New Roman"/>
          <w:sz w:val="24"/>
          <w:szCs w:val="24"/>
        </w:rPr>
      </w:pPr>
      <w:r w:rsidRPr="00CE4B19">
        <w:rPr>
          <w:rFonts w:ascii="Times New Roman" w:hAnsi="Times New Roman" w:cs="Times New Roman"/>
          <w:sz w:val="24"/>
          <w:szCs w:val="24"/>
        </w:rPr>
        <w:t>[2] Elsayed Said Mohamed, Sameh Kotb Abd-</w:t>
      </w:r>
      <w:proofErr w:type="spellStart"/>
      <w:r w:rsidRPr="00CE4B19">
        <w:rPr>
          <w:rFonts w:ascii="Times New Roman" w:hAnsi="Times New Roman" w:cs="Times New Roman"/>
          <w:sz w:val="24"/>
          <w:szCs w:val="24"/>
        </w:rPr>
        <w:t>Elmabod</w:t>
      </w:r>
      <w:proofErr w:type="spellEnd"/>
      <w:r w:rsidRPr="00CE4B19">
        <w:rPr>
          <w:rFonts w:ascii="Times New Roman" w:hAnsi="Times New Roman" w:cs="Times New Roman"/>
          <w:sz w:val="24"/>
          <w:szCs w:val="24"/>
        </w:rPr>
        <w:t>, Mohammed A El-</w:t>
      </w:r>
      <w:proofErr w:type="spellStart"/>
      <w:r w:rsidRPr="00CE4B19">
        <w:rPr>
          <w:rFonts w:ascii="Times New Roman" w:hAnsi="Times New Roman" w:cs="Times New Roman"/>
          <w:sz w:val="24"/>
          <w:szCs w:val="24"/>
        </w:rPr>
        <w:t>Shirbeny</w:t>
      </w:r>
      <w:proofErr w:type="spellEnd"/>
      <w:r w:rsidRPr="00CE4B19">
        <w:rPr>
          <w:rFonts w:ascii="Times New Roman" w:hAnsi="Times New Roman" w:cs="Times New Roman"/>
          <w:sz w:val="24"/>
          <w:szCs w:val="24"/>
        </w:rPr>
        <w:t>, Mohamed B Zahran. ‘‘Smart farming for improving agricultural management’’. Egypt, 2019.</w:t>
      </w:r>
    </w:p>
    <w:p w14:paraId="66E81891" w14:textId="77777777" w:rsidR="00CE4B19" w:rsidRPr="00CE4B19" w:rsidRDefault="00CE4B19" w:rsidP="00CE4B19">
      <w:pPr>
        <w:jc w:val="both"/>
        <w:rPr>
          <w:rFonts w:ascii="Times New Roman" w:hAnsi="Times New Roman" w:cs="Times New Roman"/>
          <w:sz w:val="24"/>
          <w:szCs w:val="24"/>
        </w:rPr>
      </w:pPr>
      <w:r w:rsidRPr="00CE4B19">
        <w:rPr>
          <w:rFonts w:ascii="Times New Roman" w:hAnsi="Times New Roman" w:cs="Times New Roman"/>
          <w:sz w:val="24"/>
          <w:szCs w:val="24"/>
        </w:rPr>
        <w:t xml:space="preserve">[3] </w:t>
      </w:r>
      <w:proofErr w:type="spellStart"/>
      <w:r w:rsidRPr="00CE4B19">
        <w:rPr>
          <w:rFonts w:ascii="Times New Roman" w:hAnsi="Times New Roman" w:cs="Times New Roman"/>
          <w:sz w:val="24"/>
          <w:szCs w:val="24"/>
        </w:rPr>
        <w:t>Prabira</w:t>
      </w:r>
      <w:proofErr w:type="spellEnd"/>
      <w:r w:rsidRPr="00CE4B19">
        <w:rPr>
          <w:rFonts w:ascii="Times New Roman" w:hAnsi="Times New Roman" w:cs="Times New Roman"/>
          <w:sz w:val="24"/>
          <w:szCs w:val="24"/>
        </w:rPr>
        <w:t xml:space="preserve"> Kumar </w:t>
      </w:r>
      <w:proofErr w:type="spellStart"/>
      <w:r w:rsidRPr="00CE4B19">
        <w:rPr>
          <w:rFonts w:ascii="Times New Roman" w:hAnsi="Times New Roman" w:cs="Times New Roman"/>
          <w:sz w:val="24"/>
          <w:szCs w:val="24"/>
        </w:rPr>
        <w:t>Sethya</w:t>
      </w:r>
      <w:proofErr w:type="spellEnd"/>
      <w:r w:rsidRPr="00CE4B19">
        <w:rPr>
          <w:rFonts w:ascii="Times New Roman" w:hAnsi="Times New Roman" w:cs="Times New Roman"/>
          <w:sz w:val="24"/>
          <w:szCs w:val="24"/>
        </w:rPr>
        <w:t xml:space="preserve">, Nalini Kanta </w:t>
      </w:r>
      <w:proofErr w:type="spellStart"/>
      <w:r w:rsidRPr="00CE4B19">
        <w:rPr>
          <w:rFonts w:ascii="Times New Roman" w:hAnsi="Times New Roman" w:cs="Times New Roman"/>
          <w:sz w:val="24"/>
          <w:szCs w:val="24"/>
        </w:rPr>
        <w:t>Barpandaa</w:t>
      </w:r>
      <w:proofErr w:type="spellEnd"/>
      <w:r w:rsidRPr="00CE4B19">
        <w:rPr>
          <w:rFonts w:ascii="Times New Roman" w:hAnsi="Times New Roman" w:cs="Times New Roman"/>
          <w:sz w:val="24"/>
          <w:szCs w:val="24"/>
        </w:rPr>
        <w:t xml:space="preserve">, Amiya Kumar Rathod, Santi Kumari. </w:t>
      </w:r>
      <w:r w:rsidRPr="00CE4B19">
        <w:rPr>
          <w:rFonts w:ascii="Times New Roman" w:hAnsi="Times New Roman" w:cs="Times New Roman"/>
          <w:sz w:val="24"/>
          <w:szCs w:val="24"/>
        </w:rPr>
        <w:t xml:space="preserve">“Image Processing Techniques for Diagnosing Rice Plant Disease”. India. </w:t>
      </w:r>
    </w:p>
    <w:p w14:paraId="3E29D012" w14:textId="71036863" w:rsidR="00CE4B19" w:rsidRPr="00CE4B19" w:rsidRDefault="00CE4B19" w:rsidP="00CE4B19">
      <w:pPr>
        <w:jc w:val="both"/>
        <w:rPr>
          <w:rFonts w:ascii="Times New Roman" w:hAnsi="Times New Roman" w:cs="Times New Roman"/>
          <w:sz w:val="24"/>
          <w:szCs w:val="24"/>
        </w:rPr>
      </w:pPr>
      <w:r w:rsidRPr="00CE4B19">
        <w:rPr>
          <w:rFonts w:ascii="Times New Roman" w:hAnsi="Times New Roman" w:cs="Times New Roman"/>
          <w:sz w:val="24"/>
          <w:szCs w:val="24"/>
        </w:rPr>
        <w:t>[4] Muhammad Junaid Asif, Tayyab Shahbaz, Dr. Syed Tahir Hussain Rizvi, Sajid Iqbal. “Rice Grain Identification and Quality Analysis using Image Processing based on Principal Component Analysis”, Pakistan, 2018.</w:t>
      </w:r>
    </w:p>
    <w:p w14:paraId="44A6EB20" w14:textId="77777777" w:rsidR="00CE4B19" w:rsidRPr="00CE4B19" w:rsidRDefault="00CE4B19" w:rsidP="00CE4B19">
      <w:pPr>
        <w:jc w:val="both"/>
        <w:rPr>
          <w:rFonts w:ascii="Times New Roman" w:hAnsi="Times New Roman" w:cs="Times New Roman"/>
          <w:sz w:val="24"/>
          <w:szCs w:val="24"/>
        </w:rPr>
      </w:pPr>
      <w:r w:rsidRPr="00CE4B19">
        <w:rPr>
          <w:rFonts w:ascii="Times New Roman" w:hAnsi="Times New Roman" w:cs="Times New Roman"/>
          <w:sz w:val="24"/>
          <w:szCs w:val="24"/>
        </w:rPr>
        <w:t xml:space="preserve">[5] Pramod Kumar Sahoo, Dilip Kumar Kushwaha, </w:t>
      </w:r>
      <w:proofErr w:type="spellStart"/>
      <w:r w:rsidRPr="00CE4B19">
        <w:rPr>
          <w:rFonts w:ascii="Times New Roman" w:hAnsi="Times New Roman" w:cs="Times New Roman"/>
          <w:sz w:val="24"/>
          <w:szCs w:val="24"/>
        </w:rPr>
        <w:t>Nrusingh</w:t>
      </w:r>
      <w:proofErr w:type="spellEnd"/>
      <w:r w:rsidRPr="00CE4B19">
        <w:rPr>
          <w:rFonts w:ascii="Times New Roman" w:hAnsi="Times New Roman" w:cs="Times New Roman"/>
          <w:sz w:val="24"/>
          <w:szCs w:val="24"/>
        </w:rPr>
        <w:t xml:space="preserve"> Charan Pradhan, Yash Makwana, Mohit Kumar, Mahendra </w:t>
      </w:r>
      <w:proofErr w:type="spellStart"/>
      <w:r w:rsidRPr="00CE4B19">
        <w:rPr>
          <w:rFonts w:ascii="Times New Roman" w:hAnsi="Times New Roman" w:cs="Times New Roman"/>
          <w:sz w:val="24"/>
          <w:szCs w:val="24"/>
        </w:rPr>
        <w:t>Jatoliya</w:t>
      </w:r>
      <w:proofErr w:type="spellEnd"/>
      <w:r w:rsidRPr="00CE4B19">
        <w:rPr>
          <w:rFonts w:ascii="Times New Roman" w:hAnsi="Times New Roman" w:cs="Times New Roman"/>
          <w:sz w:val="24"/>
          <w:szCs w:val="24"/>
        </w:rPr>
        <w:t xml:space="preserve">, Arjun Naik, Indra Mani, “ROBOTICS APPLICATION IN AGRICULTURE”, India,2022. </w:t>
      </w:r>
    </w:p>
    <w:p w14:paraId="5296F8C6" w14:textId="77777777" w:rsidR="00CE4B19" w:rsidRPr="00CE4B19" w:rsidRDefault="00CE4B19" w:rsidP="00CE4B19">
      <w:pPr>
        <w:jc w:val="both"/>
        <w:rPr>
          <w:rFonts w:ascii="Times New Roman" w:hAnsi="Times New Roman" w:cs="Times New Roman"/>
          <w:sz w:val="24"/>
          <w:szCs w:val="24"/>
        </w:rPr>
      </w:pPr>
      <w:r w:rsidRPr="00CE4B19">
        <w:rPr>
          <w:rFonts w:ascii="Times New Roman" w:hAnsi="Times New Roman" w:cs="Times New Roman"/>
          <w:sz w:val="24"/>
          <w:szCs w:val="24"/>
        </w:rPr>
        <w:t xml:space="preserve">[7] Mohd Saiful Azimi Mahmud, Mohamad Shukri Zainal Abidin, Abioye Abiodun Emmanuel and Hameedah Sahib Hasan, “Robotics and Automation in Agriculture: Present and Future </w:t>
      </w:r>
      <w:proofErr w:type="spellStart"/>
      <w:r w:rsidRPr="00CE4B19">
        <w:rPr>
          <w:rFonts w:ascii="Times New Roman" w:hAnsi="Times New Roman" w:cs="Times New Roman"/>
          <w:sz w:val="24"/>
          <w:szCs w:val="24"/>
        </w:rPr>
        <w:t>Applications</w:t>
      </w:r>
      <w:proofErr w:type="gramStart"/>
      <w:r w:rsidRPr="00CE4B19">
        <w:rPr>
          <w:rFonts w:ascii="Times New Roman" w:hAnsi="Times New Roman" w:cs="Times New Roman"/>
          <w:sz w:val="24"/>
          <w:szCs w:val="24"/>
        </w:rPr>
        <w:t>”,Malaysia</w:t>
      </w:r>
      <w:proofErr w:type="spellEnd"/>
      <w:proofErr w:type="gramEnd"/>
      <w:r w:rsidRPr="00CE4B19">
        <w:rPr>
          <w:rFonts w:ascii="Times New Roman" w:hAnsi="Times New Roman" w:cs="Times New Roman"/>
          <w:sz w:val="24"/>
          <w:szCs w:val="24"/>
        </w:rPr>
        <w:t xml:space="preserve">, April 2020. </w:t>
      </w:r>
    </w:p>
    <w:p w14:paraId="04D2AF15" w14:textId="77777777" w:rsidR="00CE4B19" w:rsidRPr="00CE4B19" w:rsidRDefault="00CE4B19" w:rsidP="00CE4B19">
      <w:pPr>
        <w:jc w:val="both"/>
        <w:rPr>
          <w:rFonts w:ascii="Times New Roman" w:hAnsi="Times New Roman" w:cs="Times New Roman"/>
          <w:sz w:val="24"/>
          <w:szCs w:val="24"/>
        </w:rPr>
      </w:pPr>
      <w:r w:rsidRPr="00CE4B19">
        <w:rPr>
          <w:rFonts w:ascii="Times New Roman" w:hAnsi="Times New Roman" w:cs="Times New Roman"/>
          <w:sz w:val="24"/>
          <w:szCs w:val="24"/>
        </w:rPr>
        <w:t xml:space="preserve">[8] Vijai Singh Asst Professor, Varsha Asst </w:t>
      </w:r>
      <w:proofErr w:type="spellStart"/>
      <w:r w:rsidRPr="00CE4B19">
        <w:rPr>
          <w:rFonts w:ascii="Times New Roman" w:hAnsi="Times New Roman" w:cs="Times New Roman"/>
          <w:sz w:val="24"/>
          <w:szCs w:val="24"/>
        </w:rPr>
        <w:t>Professsor</w:t>
      </w:r>
      <w:proofErr w:type="spellEnd"/>
      <w:r w:rsidRPr="00CE4B19">
        <w:rPr>
          <w:rFonts w:ascii="Times New Roman" w:hAnsi="Times New Roman" w:cs="Times New Roman"/>
          <w:sz w:val="24"/>
          <w:szCs w:val="24"/>
        </w:rPr>
        <w:t xml:space="preserve">, Prof. A K Misra, “Detection of unhealthy region of plant leaves using Image Processing and Genetic Algorithm”, India, 2015. </w:t>
      </w:r>
    </w:p>
    <w:p w14:paraId="2193625E" w14:textId="77777777" w:rsidR="00CE4B19" w:rsidRPr="00CE4B19" w:rsidRDefault="00CE4B19" w:rsidP="00CE4B19">
      <w:pPr>
        <w:jc w:val="both"/>
        <w:rPr>
          <w:rFonts w:ascii="Times New Roman" w:hAnsi="Times New Roman" w:cs="Times New Roman"/>
          <w:sz w:val="24"/>
          <w:szCs w:val="24"/>
        </w:rPr>
      </w:pPr>
      <w:r w:rsidRPr="00CE4B19">
        <w:rPr>
          <w:rFonts w:ascii="Times New Roman" w:hAnsi="Times New Roman" w:cs="Times New Roman"/>
          <w:sz w:val="24"/>
          <w:szCs w:val="24"/>
        </w:rPr>
        <w:t xml:space="preserve">[9] K. Tamaki, Y. Nagasaka, K. Nishiwaki, M. Saito, Y. Kikuchi, K. </w:t>
      </w:r>
      <w:proofErr w:type="spellStart"/>
      <w:r w:rsidRPr="00CE4B19">
        <w:rPr>
          <w:rFonts w:ascii="Times New Roman" w:hAnsi="Times New Roman" w:cs="Times New Roman"/>
          <w:sz w:val="24"/>
          <w:szCs w:val="24"/>
        </w:rPr>
        <w:t>Motobayashi</w:t>
      </w:r>
      <w:proofErr w:type="spellEnd"/>
      <w:r w:rsidRPr="00CE4B19">
        <w:rPr>
          <w:rFonts w:ascii="Times New Roman" w:hAnsi="Times New Roman" w:cs="Times New Roman"/>
          <w:sz w:val="24"/>
          <w:szCs w:val="24"/>
        </w:rPr>
        <w:t>, “A Robot System for Paddy Field Farming in Japan”, Japan, 2013.</w:t>
      </w:r>
    </w:p>
    <w:p w14:paraId="0ABC4C56" w14:textId="04652D8E" w:rsidR="00CE4B19" w:rsidRPr="00093095" w:rsidRDefault="00CE4B19" w:rsidP="00CE4B19">
      <w:pPr>
        <w:jc w:val="both"/>
        <w:rPr>
          <w:rFonts w:ascii="Times New Roman" w:hAnsi="Times New Roman" w:cs="Times New Roman"/>
          <w:sz w:val="24"/>
          <w:szCs w:val="24"/>
        </w:rPr>
      </w:pPr>
    </w:p>
    <w:p w14:paraId="7F23DEFF" w14:textId="1797751C" w:rsidR="00EE48C2" w:rsidRPr="00093095" w:rsidRDefault="00EE48C2" w:rsidP="00CE4B19">
      <w:pPr>
        <w:jc w:val="both"/>
        <w:rPr>
          <w:rFonts w:ascii="Times New Roman" w:hAnsi="Times New Roman" w:cs="Times New Roman"/>
          <w:sz w:val="24"/>
          <w:szCs w:val="24"/>
        </w:rPr>
      </w:pPr>
    </w:p>
    <w:sectPr w:rsidR="00EE48C2" w:rsidRPr="00093095" w:rsidSect="00E63F85">
      <w:type w:val="continuous"/>
      <w:pgSz w:w="11910" w:h="16840" w:code="9"/>
      <w:pgMar w:top="658" w:right="760" w:bottom="278" w:left="760" w:header="454"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EB099F" w14:textId="77777777" w:rsidR="00D82330" w:rsidRDefault="00D82330" w:rsidP="0087544D">
      <w:pPr>
        <w:spacing w:after="0" w:line="240" w:lineRule="auto"/>
      </w:pPr>
      <w:r>
        <w:separator/>
      </w:r>
    </w:p>
  </w:endnote>
  <w:endnote w:type="continuationSeparator" w:id="0">
    <w:p w14:paraId="52570682" w14:textId="77777777" w:rsidR="00D82330" w:rsidRDefault="00D82330" w:rsidP="00875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C68071" w14:textId="77777777" w:rsidR="00D82330" w:rsidRDefault="00D82330" w:rsidP="0087544D">
      <w:pPr>
        <w:spacing w:after="0" w:line="240" w:lineRule="auto"/>
      </w:pPr>
      <w:r>
        <w:separator/>
      </w:r>
    </w:p>
  </w:footnote>
  <w:footnote w:type="continuationSeparator" w:id="0">
    <w:p w14:paraId="3A78E21E" w14:textId="77777777" w:rsidR="00D82330" w:rsidRDefault="00D82330" w:rsidP="00875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A5B1C" w14:textId="5176A600" w:rsidR="00550EDC" w:rsidRDefault="00550EDC">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DE6096"/>
    <w:multiLevelType w:val="hybridMultilevel"/>
    <w:tmpl w:val="3AC2A836"/>
    <w:lvl w:ilvl="0" w:tplc="A5961C64">
      <w:start w:val="1"/>
      <w:numFmt w:val="upperRoman"/>
      <w:lvlText w:val="%1."/>
      <w:lvlJc w:val="left"/>
      <w:pPr>
        <w:ind w:left="2096" w:hanging="262"/>
        <w:jc w:val="right"/>
      </w:pPr>
      <w:rPr>
        <w:rFonts w:ascii="Times New Roman" w:eastAsia="Times New Roman" w:hAnsi="Times New Roman" w:cs="Times New Roman" w:hint="default"/>
        <w:w w:val="99"/>
        <w:sz w:val="20"/>
        <w:szCs w:val="20"/>
        <w:lang w:val="en-US" w:eastAsia="en-US" w:bidi="ar-SA"/>
      </w:rPr>
    </w:lvl>
    <w:lvl w:ilvl="1" w:tplc="8E6668BA">
      <w:numFmt w:val="bullet"/>
      <w:lvlText w:val="•"/>
      <w:lvlJc w:val="left"/>
      <w:pPr>
        <w:ind w:left="2395" w:hanging="262"/>
      </w:pPr>
      <w:rPr>
        <w:rFonts w:hint="default"/>
        <w:lang w:val="en-US" w:eastAsia="en-US" w:bidi="ar-SA"/>
      </w:rPr>
    </w:lvl>
    <w:lvl w:ilvl="2" w:tplc="03C60ECE">
      <w:numFmt w:val="bullet"/>
      <w:lvlText w:val="•"/>
      <w:lvlJc w:val="left"/>
      <w:pPr>
        <w:ind w:left="2691" w:hanging="262"/>
      </w:pPr>
      <w:rPr>
        <w:rFonts w:hint="default"/>
        <w:lang w:val="en-US" w:eastAsia="en-US" w:bidi="ar-SA"/>
      </w:rPr>
    </w:lvl>
    <w:lvl w:ilvl="3" w:tplc="5694CAB0">
      <w:numFmt w:val="bullet"/>
      <w:lvlText w:val="•"/>
      <w:lvlJc w:val="left"/>
      <w:pPr>
        <w:ind w:left="2986" w:hanging="262"/>
      </w:pPr>
      <w:rPr>
        <w:rFonts w:hint="default"/>
        <w:lang w:val="en-US" w:eastAsia="en-US" w:bidi="ar-SA"/>
      </w:rPr>
    </w:lvl>
    <w:lvl w:ilvl="4" w:tplc="57E66714">
      <w:numFmt w:val="bullet"/>
      <w:lvlText w:val="•"/>
      <w:lvlJc w:val="left"/>
      <w:pPr>
        <w:ind w:left="3282" w:hanging="262"/>
      </w:pPr>
      <w:rPr>
        <w:rFonts w:hint="default"/>
        <w:lang w:val="en-US" w:eastAsia="en-US" w:bidi="ar-SA"/>
      </w:rPr>
    </w:lvl>
    <w:lvl w:ilvl="5" w:tplc="D27A4200">
      <w:numFmt w:val="bullet"/>
      <w:lvlText w:val="•"/>
      <w:lvlJc w:val="left"/>
      <w:pPr>
        <w:ind w:left="3578" w:hanging="262"/>
      </w:pPr>
      <w:rPr>
        <w:rFonts w:hint="default"/>
        <w:lang w:val="en-US" w:eastAsia="en-US" w:bidi="ar-SA"/>
      </w:rPr>
    </w:lvl>
    <w:lvl w:ilvl="6" w:tplc="5DAAA10A">
      <w:numFmt w:val="bullet"/>
      <w:lvlText w:val="•"/>
      <w:lvlJc w:val="left"/>
      <w:pPr>
        <w:ind w:left="3873" w:hanging="262"/>
      </w:pPr>
      <w:rPr>
        <w:rFonts w:hint="default"/>
        <w:lang w:val="en-US" w:eastAsia="en-US" w:bidi="ar-SA"/>
      </w:rPr>
    </w:lvl>
    <w:lvl w:ilvl="7" w:tplc="68C26ED4">
      <w:numFmt w:val="bullet"/>
      <w:lvlText w:val="•"/>
      <w:lvlJc w:val="left"/>
      <w:pPr>
        <w:ind w:left="4169" w:hanging="262"/>
      </w:pPr>
      <w:rPr>
        <w:rFonts w:hint="default"/>
        <w:lang w:val="en-US" w:eastAsia="en-US" w:bidi="ar-SA"/>
      </w:rPr>
    </w:lvl>
    <w:lvl w:ilvl="8" w:tplc="3CAE58DC">
      <w:numFmt w:val="bullet"/>
      <w:lvlText w:val="•"/>
      <w:lvlJc w:val="left"/>
      <w:pPr>
        <w:ind w:left="4465" w:hanging="262"/>
      </w:pPr>
      <w:rPr>
        <w:rFonts w:hint="default"/>
        <w:lang w:val="en-US" w:eastAsia="en-US" w:bidi="ar-SA"/>
      </w:rPr>
    </w:lvl>
  </w:abstractNum>
  <w:abstractNum w:abstractNumId="10" w15:restartNumberingAfterBreak="0">
    <w:nsid w:val="05995D1D"/>
    <w:multiLevelType w:val="hybridMultilevel"/>
    <w:tmpl w:val="743456B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9ED6CF8"/>
    <w:multiLevelType w:val="hybridMultilevel"/>
    <w:tmpl w:val="52EED104"/>
    <w:lvl w:ilvl="0" w:tplc="40090013">
      <w:start w:val="1"/>
      <w:numFmt w:val="upperRoman"/>
      <w:lvlText w:val="%1."/>
      <w:lvlJc w:val="right"/>
      <w:pPr>
        <w:ind w:left="1104" w:hanging="360"/>
      </w:pPr>
    </w:lvl>
    <w:lvl w:ilvl="1" w:tplc="40090019" w:tentative="1">
      <w:start w:val="1"/>
      <w:numFmt w:val="lowerLetter"/>
      <w:lvlText w:val="%2."/>
      <w:lvlJc w:val="left"/>
      <w:pPr>
        <w:ind w:left="1824" w:hanging="360"/>
      </w:pPr>
    </w:lvl>
    <w:lvl w:ilvl="2" w:tplc="4009001B" w:tentative="1">
      <w:start w:val="1"/>
      <w:numFmt w:val="lowerRoman"/>
      <w:lvlText w:val="%3."/>
      <w:lvlJc w:val="right"/>
      <w:pPr>
        <w:ind w:left="2544" w:hanging="180"/>
      </w:pPr>
    </w:lvl>
    <w:lvl w:ilvl="3" w:tplc="4009000F" w:tentative="1">
      <w:start w:val="1"/>
      <w:numFmt w:val="decimal"/>
      <w:lvlText w:val="%4."/>
      <w:lvlJc w:val="left"/>
      <w:pPr>
        <w:ind w:left="3264" w:hanging="360"/>
      </w:pPr>
    </w:lvl>
    <w:lvl w:ilvl="4" w:tplc="40090019" w:tentative="1">
      <w:start w:val="1"/>
      <w:numFmt w:val="lowerLetter"/>
      <w:lvlText w:val="%5."/>
      <w:lvlJc w:val="left"/>
      <w:pPr>
        <w:ind w:left="3984" w:hanging="360"/>
      </w:pPr>
    </w:lvl>
    <w:lvl w:ilvl="5" w:tplc="4009001B" w:tentative="1">
      <w:start w:val="1"/>
      <w:numFmt w:val="lowerRoman"/>
      <w:lvlText w:val="%6."/>
      <w:lvlJc w:val="right"/>
      <w:pPr>
        <w:ind w:left="4704" w:hanging="180"/>
      </w:pPr>
    </w:lvl>
    <w:lvl w:ilvl="6" w:tplc="4009000F" w:tentative="1">
      <w:start w:val="1"/>
      <w:numFmt w:val="decimal"/>
      <w:lvlText w:val="%7."/>
      <w:lvlJc w:val="left"/>
      <w:pPr>
        <w:ind w:left="5424" w:hanging="360"/>
      </w:pPr>
    </w:lvl>
    <w:lvl w:ilvl="7" w:tplc="40090019" w:tentative="1">
      <w:start w:val="1"/>
      <w:numFmt w:val="lowerLetter"/>
      <w:lvlText w:val="%8."/>
      <w:lvlJc w:val="left"/>
      <w:pPr>
        <w:ind w:left="6144" w:hanging="360"/>
      </w:pPr>
    </w:lvl>
    <w:lvl w:ilvl="8" w:tplc="4009001B" w:tentative="1">
      <w:start w:val="1"/>
      <w:numFmt w:val="lowerRoman"/>
      <w:lvlText w:val="%9."/>
      <w:lvlJc w:val="right"/>
      <w:pPr>
        <w:ind w:left="6864" w:hanging="180"/>
      </w:pPr>
    </w:lvl>
  </w:abstractNum>
  <w:abstractNum w:abstractNumId="12" w15:restartNumberingAfterBreak="0">
    <w:nsid w:val="12F32C0B"/>
    <w:multiLevelType w:val="hybridMultilevel"/>
    <w:tmpl w:val="C7B02062"/>
    <w:lvl w:ilvl="0" w:tplc="FFFFFFFF">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6532CDD"/>
    <w:multiLevelType w:val="hybridMultilevel"/>
    <w:tmpl w:val="CD2A628A"/>
    <w:lvl w:ilvl="0" w:tplc="5B2646AE">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22F1E7C"/>
    <w:multiLevelType w:val="hybridMultilevel"/>
    <w:tmpl w:val="7C544212"/>
    <w:lvl w:ilvl="0" w:tplc="FFFFFFFF">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3261723"/>
    <w:multiLevelType w:val="hybridMultilevel"/>
    <w:tmpl w:val="8CFE5FEA"/>
    <w:lvl w:ilvl="0" w:tplc="FFFFFFFF">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3911889"/>
    <w:multiLevelType w:val="hybridMultilevel"/>
    <w:tmpl w:val="E284956E"/>
    <w:lvl w:ilvl="0" w:tplc="FFFFFFFF">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4DB1957"/>
    <w:multiLevelType w:val="hybridMultilevel"/>
    <w:tmpl w:val="06F2C1E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8546A1E"/>
    <w:multiLevelType w:val="hybridMultilevel"/>
    <w:tmpl w:val="943C329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A774814"/>
    <w:multiLevelType w:val="hybridMultilevel"/>
    <w:tmpl w:val="E69EE302"/>
    <w:lvl w:ilvl="0" w:tplc="FFFFFFFF">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0073CEA"/>
    <w:multiLevelType w:val="hybridMultilevel"/>
    <w:tmpl w:val="1C80E4EE"/>
    <w:lvl w:ilvl="0" w:tplc="37FC3B58">
      <w:start w:val="1"/>
      <w:numFmt w:val="decimal"/>
      <w:lvlText w:val="%1."/>
      <w:lvlJc w:val="left"/>
      <w:pPr>
        <w:ind w:left="744" w:hanging="360"/>
      </w:pPr>
      <w:rPr>
        <w:rFonts w:hint="default"/>
      </w:rPr>
    </w:lvl>
    <w:lvl w:ilvl="1" w:tplc="40090019" w:tentative="1">
      <w:start w:val="1"/>
      <w:numFmt w:val="lowerLetter"/>
      <w:lvlText w:val="%2."/>
      <w:lvlJc w:val="left"/>
      <w:pPr>
        <w:ind w:left="1464" w:hanging="360"/>
      </w:pPr>
    </w:lvl>
    <w:lvl w:ilvl="2" w:tplc="4009001B" w:tentative="1">
      <w:start w:val="1"/>
      <w:numFmt w:val="lowerRoman"/>
      <w:lvlText w:val="%3."/>
      <w:lvlJc w:val="right"/>
      <w:pPr>
        <w:ind w:left="2184" w:hanging="180"/>
      </w:pPr>
    </w:lvl>
    <w:lvl w:ilvl="3" w:tplc="4009000F" w:tentative="1">
      <w:start w:val="1"/>
      <w:numFmt w:val="decimal"/>
      <w:lvlText w:val="%4."/>
      <w:lvlJc w:val="left"/>
      <w:pPr>
        <w:ind w:left="2904" w:hanging="360"/>
      </w:pPr>
    </w:lvl>
    <w:lvl w:ilvl="4" w:tplc="40090019" w:tentative="1">
      <w:start w:val="1"/>
      <w:numFmt w:val="lowerLetter"/>
      <w:lvlText w:val="%5."/>
      <w:lvlJc w:val="left"/>
      <w:pPr>
        <w:ind w:left="3624" w:hanging="360"/>
      </w:pPr>
    </w:lvl>
    <w:lvl w:ilvl="5" w:tplc="4009001B" w:tentative="1">
      <w:start w:val="1"/>
      <w:numFmt w:val="lowerRoman"/>
      <w:lvlText w:val="%6."/>
      <w:lvlJc w:val="right"/>
      <w:pPr>
        <w:ind w:left="4344" w:hanging="180"/>
      </w:pPr>
    </w:lvl>
    <w:lvl w:ilvl="6" w:tplc="4009000F" w:tentative="1">
      <w:start w:val="1"/>
      <w:numFmt w:val="decimal"/>
      <w:lvlText w:val="%7."/>
      <w:lvlJc w:val="left"/>
      <w:pPr>
        <w:ind w:left="5064" w:hanging="360"/>
      </w:pPr>
    </w:lvl>
    <w:lvl w:ilvl="7" w:tplc="40090019" w:tentative="1">
      <w:start w:val="1"/>
      <w:numFmt w:val="lowerLetter"/>
      <w:lvlText w:val="%8."/>
      <w:lvlJc w:val="left"/>
      <w:pPr>
        <w:ind w:left="5784" w:hanging="360"/>
      </w:pPr>
    </w:lvl>
    <w:lvl w:ilvl="8" w:tplc="4009001B" w:tentative="1">
      <w:start w:val="1"/>
      <w:numFmt w:val="lowerRoman"/>
      <w:lvlText w:val="%9."/>
      <w:lvlJc w:val="right"/>
      <w:pPr>
        <w:ind w:left="6504" w:hanging="180"/>
      </w:pPr>
    </w:lvl>
  </w:abstractNum>
  <w:abstractNum w:abstractNumId="21" w15:restartNumberingAfterBreak="0">
    <w:nsid w:val="31012BB0"/>
    <w:multiLevelType w:val="hybridMultilevel"/>
    <w:tmpl w:val="981E4CFC"/>
    <w:lvl w:ilvl="0" w:tplc="4009000F">
      <w:start w:val="1"/>
      <w:numFmt w:val="decimal"/>
      <w:lvlText w:val="%1."/>
      <w:lvlJc w:val="left"/>
      <w:pPr>
        <w:ind w:left="2544" w:hanging="360"/>
      </w:pPr>
    </w:lvl>
    <w:lvl w:ilvl="1" w:tplc="40090019" w:tentative="1">
      <w:start w:val="1"/>
      <w:numFmt w:val="lowerLetter"/>
      <w:lvlText w:val="%2."/>
      <w:lvlJc w:val="left"/>
      <w:pPr>
        <w:ind w:left="3264" w:hanging="360"/>
      </w:pPr>
    </w:lvl>
    <w:lvl w:ilvl="2" w:tplc="4009001B" w:tentative="1">
      <w:start w:val="1"/>
      <w:numFmt w:val="lowerRoman"/>
      <w:lvlText w:val="%3."/>
      <w:lvlJc w:val="right"/>
      <w:pPr>
        <w:ind w:left="3984" w:hanging="180"/>
      </w:pPr>
    </w:lvl>
    <w:lvl w:ilvl="3" w:tplc="4009000F" w:tentative="1">
      <w:start w:val="1"/>
      <w:numFmt w:val="decimal"/>
      <w:lvlText w:val="%4."/>
      <w:lvlJc w:val="left"/>
      <w:pPr>
        <w:ind w:left="4704" w:hanging="360"/>
      </w:pPr>
    </w:lvl>
    <w:lvl w:ilvl="4" w:tplc="40090019" w:tentative="1">
      <w:start w:val="1"/>
      <w:numFmt w:val="lowerLetter"/>
      <w:lvlText w:val="%5."/>
      <w:lvlJc w:val="left"/>
      <w:pPr>
        <w:ind w:left="5424" w:hanging="360"/>
      </w:pPr>
    </w:lvl>
    <w:lvl w:ilvl="5" w:tplc="4009001B" w:tentative="1">
      <w:start w:val="1"/>
      <w:numFmt w:val="lowerRoman"/>
      <w:lvlText w:val="%6."/>
      <w:lvlJc w:val="right"/>
      <w:pPr>
        <w:ind w:left="6144" w:hanging="180"/>
      </w:pPr>
    </w:lvl>
    <w:lvl w:ilvl="6" w:tplc="4009000F" w:tentative="1">
      <w:start w:val="1"/>
      <w:numFmt w:val="decimal"/>
      <w:lvlText w:val="%7."/>
      <w:lvlJc w:val="left"/>
      <w:pPr>
        <w:ind w:left="6864" w:hanging="360"/>
      </w:pPr>
    </w:lvl>
    <w:lvl w:ilvl="7" w:tplc="40090019" w:tentative="1">
      <w:start w:val="1"/>
      <w:numFmt w:val="lowerLetter"/>
      <w:lvlText w:val="%8."/>
      <w:lvlJc w:val="left"/>
      <w:pPr>
        <w:ind w:left="7584" w:hanging="360"/>
      </w:pPr>
    </w:lvl>
    <w:lvl w:ilvl="8" w:tplc="4009001B" w:tentative="1">
      <w:start w:val="1"/>
      <w:numFmt w:val="lowerRoman"/>
      <w:lvlText w:val="%9."/>
      <w:lvlJc w:val="right"/>
      <w:pPr>
        <w:ind w:left="8304" w:hanging="180"/>
      </w:pPr>
    </w:lvl>
  </w:abstractNum>
  <w:abstractNum w:abstractNumId="22" w15:restartNumberingAfterBreak="0">
    <w:nsid w:val="3D471300"/>
    <w:multiLevelType w:val="hybridMultilevel"/>
    <w:tmpl w:val="42E8434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63A5D52"/>
    <w:multiLevelType w:val="hybridMultilevel"/>
    <w:tmpl w:val="BF9433F0"/>
    <w:lvl w:ilvl="0" w:tplc="FFFFFFFF">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77B01C8"/>
    <w:multiLevelType w:val="hybridMultilevel"/>
    <w:tmpl w:val="EFF2A202"/>
    <w:lvl w:ilvl="0" w:tplc="5B2646AE">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D462C75"/>
    <w:multiLevelType w:val="hybridMultilevel"/>
    <w:tmpl w:val="D14A7DC6"/>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2153BB5"/>
    <w:multiLevelType w:val="hybridMultilevel"/>
    <w:tmpl w:val="820A1DDA"/>
    <w:lvl w:ilvl="0" w:tplc="FFFFFFFF">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400595D"/>
    <w:multiLevelType w:val="hybridMultilevel"/>
    <w:tmpl w:val="774AEC9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D0D79B8"/>
    <w:multiLevelType w:val="hybridMultilevel"/>
    <w:tmpl w:val="6BFAD30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D86010F"/>
    <w:multiLevelType w:val="hybridMultilevel"/>
    <w:tmpl w:val="3D82FD42"/>
    <w:lvl w:ilvl="0" w:tplc="40090013">
      <w:start w:val="1"/>
      <w:numFmt w:val="upperRoman"/>
      <w:lvlText w:val="%1."/>
      <w:lvlJc w:val="right"/>
      <w:pPr>
        <w:ind w:left="1824" w:hanging="360"/>
      </w:pPr>
    </w:lvl>
    <w:lvl w:ilvl="1" w:tplc="40090019" w:tentative="1">
      <w:start w:val="1"/>
      <w:numFmt w:val="lowerLetter"/>
      <w:lvlText w:val="%2."/>
      <w:lvlJc w:val="left"/>
      <w:pPr>
        <w:ind w:left="2544" w:hanging="360"/>
      </w:pPr>
    </w:lvl>
    <w:lvl w:ilvl="2" w:tplc="4009001B" w:tentative="1">
      <w:start w:val="1"/>
      <w:numFmt w:val="lowerRoman"/>
      <w:lvlText w:val="%3."/>
      <w:lvlJc w:val="right"/>
      <w:pPr>
        <w:ind w:left="3264" w:hanging="180"/>
      </w:pPr>
    </w:lvl>
    <w:lvl w:ilvl="3" w:tplc="4009000F" w:tentative="1">
      <w:start w:val="1"/>
      <w:numFmt w:val="decimal"/>
      <w:lvlText w:val="%4."/>
      <w:lvlJc w:val="left"/>
      <w:pPr>
        <w:ind w:left="3984" w:hanging="360"/>
      </w:pPr>
    </w:lvl>
    <w:lvl w:ilvl="4" w:tplc="40090019" w:tentative="1">
      <w:start w:val="1"/>
      <w:numFmt w:val="lowerLetter"/>
      <w:lvlText w:val="%5."/>
      <w:lvlJc w:val="left"/>
      <w:pPr>
        <w:ind w:left="4704" w:hanging="360"/>
      </w:pPr>
    </w:lvl>
    <w:lvl w:ilvl="5" w:tplc="4009001B" w:tentative="1">
      <w:start w:val="1"/>
      <w:numFmt w:val="lowerRoman"/>
      <w:lvlText w:val="%6."/>
      <w:lvlJc w:val="right"/>
      <w:pPr>
        <w:ind w:left="5424" w:hanging="180"/>
      </w:pPr>
    </w:lvl>
    <w:lvl w:ilvl="6" w:tplc="4009000F" w:tentative="1">
      <w:start w:val="1"/>
      <w:numFmt w:val="decimal"/>
      <w:lvlText w:val="%7."/>
      <w:lvlJc w:val="left"/>
      <w:pPr>
        <w:ind w:left="6144" w:hanging="360"/>
      </w:pPr>
    </w:lvl>
    <w:lvl w:ilvl="7" w:tplc="40090019" w:tentative="1">
      <w:start w:val="1"/>
      <w:numFmt w:val="lowerLetter"/>
      <w:lvlText w:val="%8."/>
      <w:lvlJc w:val="left"/>
      <w:pPr>
        <w:ind w:left="6864" w:hanging="360"/>
      </w:pPr>
    </w:lvl>
    <w:lvl w:ilvl="8" w:tplc="4009001B" w:tentative="1">
      <w:start w:val="1"/>
      <w:numFmt w:val="lowerRoman"/>
      <w:lvlText w:val="%9."/>
      <w:lvlJc w:val="right"/>
      <w:pPr>
        <w:ind w:left="7584" w:hanging="180"/>
      </w:pPr>
    </w:lvl>
  </w:abstractNum>
  <w:abstractNum w:abstractNumId="30" w15:restartNumberingAfterBreak="0">
    <w:nsid w:val="774E3816"/>
    <w:multiLevelType w:val="hybridMultilevel"/>
    <w:tmpl w:val="CAF4A8EA"/>
    <w:lvl w:ilvl="0" w:tplc="40090013">
      <w:start w:val="1"/>
      <w:numFmt w:val="upperRoman"/>
      <w:lvlText w:val="%1."/>
      <w:lvlJc w:val="right"/>
      <w:pPr>
        <w:ind w:left="1535" w:hanging="360"/>
      </w:pPr>
    </w:lvl>
    <w:lvl w:ilvl="1" w:tplc="40090019" w:tentative="1">
      <w:start w:val="1"/>
      <w:numFmt w:val="lowerLetter"/>
      <w:lvlText w:val="%2."/>
      <w:lvlJc w:val="left"/>
      <w:pPr>
        <w:ind w:left="2255" w:hanging="360"/>
      </w:pPr>
    </w:lvl>
    <w:lvl w:ilvl="2" w:tplc="4009001B" w:tentative="1">
      <w:start w:val="1"/>
      <w:numFmt w:val="lowerRoman"/>
      <w:lvlText w:val="%3."/>
      <w:lvlJc w:val="right"/>
      <w:pPr>
        <w:ind w:left="2975" w:hanging="180"/>
      </w:pPr>
    </w:lvl>
    <w:lvl w:ilvl="3" w:tplc="4009000F" w:tentative="1">
      <w:start w:val="1"/>
      <w:numFmt w:val="decimal"/>
      <w:lvlText w:val="%4."/>
      <w:lvlJc w:val="left"/>
      <w:pPr>
        <w:ind w:left="3695" w:hanging="360"/>
      </w:pPr>
    </w:lvl>
    <w:lvl w:ilvl="4" w:tplc="40090019" w:tentative="1">
      <w:start w:val="1"/>
      <w:numFmt w:val="lowerLetter"/>
      <w:lvlText w:val="%5."/>
      <w:lvlJc w:val="left"/>
      <w:pPr>
        <w:ind w:left="4415" w:hanging="360"/>
      </w:pPr>
    </w:lvl>
    <w:lvl w:ilvl="5" w:tplc="4009001B" w:tentative="1">
      <w:start w:val="1"/>
      <w:numFmt w:val="lowerRoman"/>
      <w:lvlText w:val="%6."/>
      <w:lvlJc w:val="right"/>
      <w:pPr>
        <w:ind w:left="5135" w:hanging="180"/>
      </w:pPr>
    </w:lvl>
    <w:lvl w:ilvl="6" w:tplc="4009000F" w:tentative="1">
      <w:start w:val="1"/>
      <w:numFmt w:val="decimal"/>
      <w:lvlText w:val="%7."/>
      <w:lvlJc w:val="left"/>
      <w:pPr>
        <w:ind w:left="5855" w:hanging="360"/>
      </w:pPr>
    </w:lvl>
    <w:lvl w:ilvl="7" w:tplc="40090019" w:tentative="1">
      <w:start w:val="1"/>
      <w:numFmt w:val="lowerLetter"/>
      <w:lvlText w:val="%8."/>
      <w:lvlJc w:val="left"/>
      <w:pPr>
        <w:ind w:left="6575" w:hanging="360"/>
      </w:pPr>
    </w:lvl>
    <w:lvl w:ilvl="8" w:tplc="4009001B" w:tentative="1">
      <w:start w:val="1"/>
      <w:numFmt w:val="lowerRoman"/>
      <w:lvlText w:val="%9."/>
      <w:lvlJc w:val="right"/>
      <w:pPr>
        <w:ind w:left="7295" w:hanging="180"/>
      </w:pPr>
    </w:lvl>
  </w:abstractNum>
  <w:abstractNum w:abstractNumId="31" w15:restartNumberingAfterBreak="0">
    <w:nsid w:val="79F338A0"/>
    <w:multiLevelType w:val="hybridMultilevel"/>
    <w:tmpl w:val="037AA028"/>
    <w:lvl w:ilvl="0" w:tplc="FFFFFFFF">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3477712">
    <w:abstractNumId w:val="8"/>
  </w:num>
  <w:num w:numId="2" w16cid:durableId="323708467">
    <w:abstractNumId w:val="6"/>
  </w:num>
  <w:num w:numId="3" w16cid:durableId="252904823">
    <w:abstractNumId w:val="5"/>
  </w:num>
  <w:num w:numId="4" w16cid:durableId="1728601928">
    <w:abstractNumId w:val="4"/>
  </w:num>
  <w:num w:numId="5" w16cid:durableId="1842087525">
    <w:abstractNumId w:val="7"/>
  </w:num>
  <w:num w:numId="6" w16cid:durableId="1870991979">
    <w:abstractNumId w:val="3"/>
  </w:num>
  <w:num w:numId="7" w16cid:durableId="46222237">
    <w:abstractNumId w:val="2"/>
  </w:num>
  <w:num w:numId="8" w16cid:durableId="465047734">
    <w:abstractNumId w:val="1"/>
  </w:num>
  <w:num w:numId="9" w16cid:durableId="1031298452">
    <w:abstractNumId w:val="0"/>
  </w:num>
  <w:num w:numId="10" w16cid:durableId="1962028745">
    <w:abstractNumId w:val="20"/>
  </w:num>
  <w:num w:numId="11" w16cid:durableId="171340160">
    <w:abstractNumId w:val="11"/>
  </w:num>
  <w:num w:numId="12" w16cid:durableId="1554268086">
    <w:abstractNumId w:val="29"/>
  </w:num>
  <w:num w:numId="13" w16cid:durableId="1747654016">
    <w:abstractNumId w:val="30"/>
  </w:num>
  <w:num w:numId="14" w16cid:durableId="1276713058">
    <w:abstractNumId w:val="18"/>
  </w:num>
  <w:num w:numId="15" w16cid:durableId="1263026141">
    <w:abstractNumId w:val="9"/>
  </w:num>
  <w:num w:numId="16" w16cid:durableId="30424634">
    <w:abstractNumId w:val="10"/>
  </w:num>
  <w:num w:numId="17" w16cid:durableId="846099384">
    <w:abstractNumId w:val="21"/>
  </w:num>
  <w:num w:numId="18" w16cid:durableId="174812613">
    <w:abstractNumId w:val="27"/>
  </w:num>
  <w:num w:numId="19" w16cid:durableId="300498615">
    <w:abstractNumId w:val="15"/>
  </w:num>
  <w:num w:numId="20" w16cid:durableId="1626422723">
    <w:abstractNumId w:val="14"/>
  </w:num>
  <w:num w:numId="21" w16cid:durableId="1578899552">
    <w:abstractNumId w:val="28"/>
  </w:num>
  <w:num w:numId="22" w16cid:durableId="1723016380">
    <w:abstractNumId w:val="17"/>
  </w:num>
  <w:num w:numId="23" w16cid:durableId="1060861117">
    <w:abstractNumId w:val="26"/>
  </w:num>
  <w:num w:numId="24" w16cid:durableId="1883858183">
    <w:abstractNumId w:val="31"/>
  </w:num>
  <w:num w:numId="25" w16cid:durableId="1843084479">
    <w:abstractNumId w:val="19"/>
  </w:num>
  <w:num w:numId="26" w16cid:durableId="617877968">
    <w:abstractNumId w:val="12"/>
  </w:num>
  <w:num w:numId="27" w16cid:durableId="1262298726">
    <w:abstractNumId w:val="23"/>
  </w:num>
  <w:num w:numId="28" w16cid:durableId="2123760403">
    <w:abstractNumId w:val="16"/>
  </w:num>
  <w:num w:numId="29" w16cid:durableId="2110810544">
    <w:abstractNumId w:val="25"/>
  </w:num>
  <w:num w:numId="30" w16cid:durableId="2072925650">
    <w:abstractNumId w:val="13"/>
  </w:num>
  <w:num w:numId="31" w16cid:durableId="284652686">
    <w:abstractNumId w:val="24"/>
  </w:num>
  <w:num w:numId="32" w16cid:durableId="37173376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mirrorMargin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100F"/>
    <w:rsid w:val="00093095"/>
    <w:rsid w:val="000949EE"/>
    <w:rsid w:val="000C2110"/>
    <w:rsid w:val="001271B3"/>
    <w:rsid w:val="0015074B"/>
    <w:rsid w:val="001875F7"/>
    <w:rsid w:val="001F2FBE"/>
    <w:rsid w:val="00211709"/>
    <w:rsid w:val="00264176"/>
    <w:rsid w:val="00274263"/>
    <w:rsid w:val="0029639D"/>
    <w:rsid w:val="002E2FFD"/>
    <w:rsid w:val="00310E31"/>
    <w:rsid w:val="00326F90"/>
    <w:rsid w:val="003E4C1E"/>
    <w:rsid w:val="004070FD"/>
    <w:rsid w:val="004209C3"/>
    <w:rsid w:val="004525CD"/>
    <w:rsid w:val="0046632A"/>
    <w:rsid w:val="005221FE"/>
    <w:rsid w:val="00541502"/>
    <w:rsid w:val="00550EDC"/>
    <w:rsid w:val="00563E26"/>
    <w:rsid w:val="005A09D7"/>
    <w:rsid w:val="005D4AEB"/>
    <w:rsid w:val="0072325C"/>
    <w:rsid w:val="007413EA"/>
    <w:rsid w:val="00747851"/>
    <w:rsid w:val="007C2E0E"/>
    <w:rsid w:val="0087544D"/>
    <w:rsid w:val="00882D7A"/>
    <w:rsid w:val="008B7F59"/>
    <w:rsid w:val="008D1D8D"/>
    <w:rsid w:val="008D346D"/>
    <w:rsid w:val="00927903"/>
    <w:rsid w:val="009816C4"/>
    <w:rsid w:val="00A67135"/>
    <w:rsid w:val="00A87CFA"/>
    <w:rsid w:val="00AA1D8D"/>
    <w:rsid w:val="00AA1EF3"/>
    <w:rsid w:val="00AA3776"/>
    <w:rsid w:val="00B47730"/>
    <w:rsid w:val="00B723E3"/>
    <w:rsid w:val="00B902F1"/>
    <w:rsid w:val="00BF3796"/>
    <w:rsid w:val="00C15FCA"/>
    <w:rsid w:val="00C53D1C"/>
    <w:rsid w:val="00CB0664"/>
    <w:rsid w:val="00CE3B90"/>
    <w:rsid w:val="00CE4B19"/>
    <w:rsid w:val="00D82330"/>
    <w:rsid w:val="00E3064D"/>
    <w:rsid w:val="00E63F85"/>
    <w:rsid w:val="00EB2C11"/>
    <w:rsid w:val="00EE48C2"/>
    <w:rsid w:val="00F34480"/>
    <w:rsid w:val="00F7149D"/>
    <w:rsid w:val="00FC693F"/>
    <w:rsid w:val="00FF132E"/>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07F48A"/>
  <w14:defaultImageDpi w14:val="300"/>
  <w15:docId w15:val="{9F9B6C03-388D-4E62-9CB2-67F9FF016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D7A"/>
  </w:style>
  <w:style w:type="paragraph" w:styleId="Heading1">
    <w:name w:val="heading 1"/>
    <w:basedOn w:val="Normal"/>
    <w:next w:val="Normal"/>
    <w:link w:val="Heading1Char"/>
    <w:uiPriority w:val="9"/>
    <w:qFormat/>
    <w:rsid w:val="00882D7A"/>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882D7A"/>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882D7A"/>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82D7A"/>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882D7A"/>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882D7A"/>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882D7A"/>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882D7A"/>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882D7A"/>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882D7A"/>
    <w:pPr>
      <w:spacing w:after="0" w:line="240" w:lineRule="auto"/>
    </w:pPr>
  </w:style>
  <w:style w:type="character" w:customStyle="1" w:styleId="Heading1Char">
    <w:name w:val="Heading 1 Char"/>
    <w:basedOn w:val="DefaultParagraphFont"/>
    <w:link w:val="Heading1"/>
    <w:uiPriority w:val="9"/>
    <w:rsid w:val="00882D7A"/>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882D7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882D7A"/>
    <w:rPr>
      <w:rFonts w:asciiTheme="majorHAnsi" w:eastAsiaTheme="majorEastAsia" w:hAnsiTheme="majorHAnsi" w:cstheme="majorBidi"/>
      <w:color w:val="365F91" w:themeColor="accent1" w:themeShade="BF"/>
      <w:sz w:val="28"/>
      <w:szCs w:val="28"/>
    </w:rPr>
  </w:style>
  <w:style w:type="paragraph" w:styleId="Title">
    <w:name w:val="Title"/>
    <w:basedOn w:val="Normal"/>
    <w:next w:val="Normal"/>
    <w:link w:val="TitleChar"/>
    <w:uiPriority w:val="10"/>
    <w:qFormat/>
    <w:rsid w:val="00882D7A"/>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882D7A"/>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882D7A"/>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882D7A"/>
    <w:rPr>
      <w:rFonts w:asciiTheme="majorHAnsi" w:eastAsiaTheme="majorEastAsia" w:hAnsiTheme="majorHAnsi" w:cstheme="majorBidi"/>
      <w:color w:val="4F81BD" w:themeColor="accent1"/>
      <w:sz w:val="28"/>
      <w:szCs w:val="28"/>
    </w:rPr>
  </w:style>
  <w:style w:type="paragraph" w:styleId="ListParagraph">
    <w:name w:val="List Paragraph"/>
    <w:basedOn w:val="Normal"/>
    <w:uiPriority w:val="1"/>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882D7A"/>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882D7A"/>
    <w:rPr>
      <w:color w:val="1F497D" w:themeColor="text2"/>
      <w:sz w:val="24"/>
      <w:szCs w:val="24"/>
    </w:rPr>
  </w:style>
  <w:style w:type="character" w:customStyle="1" w:styleId="Heading4Char">
    <w:name w:val="Heading 4 Char"/>
    <w:basedOn w:val="DefaultParagraphFont"/>
    <w:link w:val="Heading4"/>
    <w:uiPriority w:val="9"/>
    <w:semiHidden/>
    <w:rsid w:val="00882D7A"/>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882D7A"/>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882D7A"/>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882D7A"/>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882D7A"/>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882D7A"/>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882D7A"/>
    <w:pPr>
      <w:spacing w:line="240" w:lineRule="auto"/>
    </w:pPr>
    <w:rPr>
      <w:b/>
      <w:bCs/>
      <w:smallCaps/>
      <w:color w:val="1F497D" w:themeColor="text2"/>
    </w:rPr>
  </w:style>
  <w:style w:type="character" w:styleId="Strong">
    <w:name w:val="Strong"/>
    <w:basedOn w:val="DefaultParagraphFont"/>
    <w:uiPriority w:val="22"/>
    <w:qFormat/>
    <w:rsid w:val="00882D7A"/>
    <w:rPr>
      <w:b/>
      <w:bCs/>
    </w:rPr>
  </w:style>
  <w:style w:type="character" w:styleId="Emphasis">
    <w:name w:val="Emphasis"/>
    <w:basedOn w:val="DefaultParagraphFont"/>
    <w:uiPriority w:val="20"/>
    <w:qFormat/>
    <w:rsid w:val="00882D7A"/>
    <w:rPr>
      <w:i/>
      <w:iCs/>
    </w:rPr>
  </w:style>
  <w:style w:type="paragraph" w:styleId="IntenseQuote">
    <w:name w:val="Intense Quote"/>
    <w:basedOn w:val="Normal"/>
    <w:next w:val="Normal"/>
    <w:link w:val="IntenseQuoteChar"/>
    <w:uiPriority w:val="30"/>
    <w:qFormat/>
    <w:rsid w:val="00882D7A"/>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882D7A"/>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882D7A"/>
    <w:rPr>
      <w:i/>
      <w:iCs/>
      <w:color w:val="595959" w:themeColor="text1" w:themeTint="A6"/>
    </w:rPr>
  </w:style>
  <w:style w:type="character" w:styleId="IntenseEmphasis">
    <w:name w:val="Intense Emphasis"/>
    <w:basedOn w:val="DefaultParagraphFont"/>
    <w:uiPriority w:val="21"/>
    <w:qFormat/>
    <w:rsid w:val="00882D7A"/>
    <w:rPr>
      <w:b/>
      <w:bCs/>
      <w:i/>
      <w:iCs/>
    </w:rPr>
  </w:style>
  <w:style w:type="character" w:styleId="SubtleReference">
    <w:name w:val="Subtle Reference"/>
    <w:basedOn w:val="DefaultParagraphFont"/>
    <w:uiPriority w:val="31"/>
    <w:qFormat/>
    <w:rsid w:val="00882D7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82D7A"/>
    <w:rPr>
      <w:b/>
      <w:bCs/>
      <w:smallCaps/>
      <w:color w:val="1F497D" w:themeColor="text2"/>
      <w:u w:val="single"/>
    </w:rPr>
  </w:style>
  <w:style w:type="character" w:styleId="BookTitle">
    <w:name w:val="Book Title"/>
    <w:basedOn w:val="DefaultParagraphFont"/>
    <w:uiPriority w:val="33"/>
    <w:qFormat/>
    <w:rsid w:val="00882D7A"/>
    <w:rPr>
      <w:b/>
      <w:bCs/>
      <w:smallCaps/>
      <w:spacing w:val="10"/>
    </w:rPr>
  </w:style>
  <w:style w:type="paragraph" w:styleId="TOCHeading">
    <w:name w:val="TOC Heading"/>
    <w:basedOn w:val="Heading1"/>
    <w:next w:val="Normal"/>
    <w:uiPriority w:val="39"/>
    <w:semiHidden/>
    <w:unhideWhenUsed/>
    <w:qFormat/>
    <w:rsid w:val="00882D7A"/>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E63F8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817918">
      <w:bodyDiv w:val="1"/>
      <w:marLeft w:val="0"/>
      <w:marRight w:val="0"/>
      <w:marTop w:val="0"/>
      <w:marBottom w:val="0"/>
      <w:divBdr>
        <w:top w:val="none" w:sz="0" w:space="0" w:color="auto"/>
        <w:left w:val="none" w:sz="0" w:space="0" w:color="auto"/>
        <w:bottom w:val="none" w:sz="0" w:space="0" w:color="auto"/>
        <w:right w:val="none" w:sz="0" w:space="0" w:color="auto"/>
      </w:divBdr>
    </w:div>
    <w:div w:id="837038090">
      <w:bodyDiv w:val="1"/>
      <w:marLeft w:val="0"/>
      <w:marRight w:val="0"/>
      <w:marTop w:val="0"/>
      <w:marBottom w:val="0"/>
      <w:divBdr>
        <w:top w:val="none" w:sz="0" w:space="0" w:color="auto"/>
        <w:left w:val="none" w:sz="0" w:space="0" w:color="auto"/>
        <w:bottom w:val="none" w:sz="0" w:space="0" w:color="auto"/>
        <w:right w:val="none" w:sz="0" w:space="0" w:color="auto"/>
      </w:divBdr>
    </w:div>
    <w:div w:id="1610165878">
      <w:bodyDiv w:val="1"/>
      <w:marLeft w:val="0"/>
      <w:marRight w:val="0"/>
      <w:marTop w:val="0"/>
      <w:marBottom w:val="0"/>
      <w:divBdr>
        <w:top w:val="none" w:sz="0" w:space="0" w:color="auto"/>
        <w:left w:val="none" w:sz="0" w:space="0" w:color="auto"/>
        <w:bottom w:val="none" w:sz="0" w:space="0" w:color="auto"/>
        <w:right w:val="none" w:sz="0" w:space="0" w:color="auto"/>
      </w:divBdr>
    </w:div>
    <w:div w:id="18105918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4</Pages>
  <Words>1876</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12550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abhiman bade</cp:lastModifiedBy>
  <cp:revision>9</cp:revision>
  <dcterms:created xsi:type="dcterms:W3CDTF">2024-10-22T10:21:00Z</dcterms:created>
  <dcterms:modified xsi:type="dcterms:W3CDTF">2024-11-30T04:24:00Z</dcterms:modified>
  <cp:category/>
</cp:coreProperties>
</file>